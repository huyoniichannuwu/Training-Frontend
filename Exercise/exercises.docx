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BA21" w14:textId="77777777" w:rsidR="00EC15A7" w:rsidRDefault="00000000">
      <w:pPr>
        <w:pStyle w:val="Heading1"/>
        <w:jc w:val="center"/>
      </w:pPr>
      <w:r>
        <w:t>Week 01 - JS_Basic_1</w:t>
      </w:r>
    </w:p>
    <w:p w14:paraId="733A573B" w14:textId="77777777" w:rsidR="00EC15A7" w:rsidRDefault="00000000">
      <w:r>
        <w:t>Chủ đề: Biến, kiểu dữ liệu (number/string/boolean/null/undefined), toán tử, hàm cơ bản (declaration/expression/arrow)</w:t>
      </w:r>
    </w:p>
    <w:p w14:paraId="20316B12" w14:textId="77777777" w:rsidR="00EC15A7" w:rsidRDefault="00000000">
      <w:pPr>
        <w:pStyle w:val="Heading2"/>
      </w:pPr>
      <w:r>
        <w:t>1) Tóm tắt lý thuyết</w:t>
      </w:r>
    </w:p>
    <w:p w14:paraId="22E5561A" w14:textId="77777777" w:rsidR="00EC15A7" w:rsidRDefault="00000000">
      <w:pPr>
        <w:pStyle w:val="ListBullet"/>
      </w:pPr>
      <w:r>
        <w:t>Biến: var/let/const, phạm vi (function/block), hoisting cơ bản.</w:t>
      </w:r>
    </w:p>
    <w:p w14:paraId="5324DEA3" w14:textId="77777777" w:rsidR="00EC15A7" w:rsidRDefault="00000000">
      <w:pPr>
        <w:pStyle w:val="ListBullet"/>
      </w:pPr>
      <w:r>
        <w:t>Kiểu dữ liệu nguyên thủy: number, string, boolean, null, undefined; typeof; ép kiểu (implicit/explicit).</w:t>
      </w:r>
    </w:p>
    <w:p w14:paraId="487E0016" w14:textId="77777777" w:rsidR="00EC15A7" w:rsidRDefault="00000000">
      <w:pPr>
        <w:pStyle w:val="ListBullet"/>
      </w:pPr>
      <w:r>
        <w:t>Toán tử: số học, gán, so sánh (== vs ===), logic (&amp;&amp;, ||, !), toán tử 3 ngôi.</w:t>
      </w:r>
    </w:p>
    <w:p w14:paraId="24D622E9" w14:textId="77777777" w:rsidR="00EC15A7" w:rsidRDefault="00000000">
      <w:pPr>
        <w:pStyle w:val="ListBullet"/>
      </w:pPr>
      <w:r>
        <w:t>Hàm: tham số/đối số, giá trị trả về, function declaration vs expression vs arrow function; quy ước đặt tên; pure function.</w:t>
      </w:r>
    </w:p>
    <w:p w14:paraId="46061318" w14:textId="77777777" w:rsidR="00EC15A7" w:rsidRDefault="00000000">
      <w:pPr>
        <w:pStyle w:val="ListBullet"/>
      </w:pPr>
      <w:r>
        <w:t>Quy tắc code: camelCase, dấu chấm phẩy, strict mode ('use strict').</w:t>
      </w:r>
    </w:p>
    <w:p w14:paraId="72176060" w14:textId="77777777" w:rsidR="00EC15A7" w:rsidRDefault="00000000">
      <w:pPr>
        <w:pStyle w:val="Heading2"/>
      </w:pPr>
      <w:r>
        <w:t>2) Bài tập (8 bài)</w:t>
      </w:r>
    </w:p>
    <w:p w14:paraId="05D928DB" w14:textId="74544A91" w:rsidR="00EC15A7" w:rsidRDefault="00000000">
      <w:pPr>
        <w:pStyle w:val="ListNumber"/>
      </w:pPr>
      <w:r>
        <w:t>Khai báo 3 biến let/const lưu: t</w:t>
      </w:r>
      <w:r w:rsidR="00D3093C">
        <w:t>en</w:t>
      </w:r>
      <w:r>
        <w:t xml:space="preserve"> (string), t</w:t>
      </w:r>
      <w:r w:rsidR="00D3093C">
        <w:t>uoi</w:t>
      </w:r>
      <w:r>
        <w:t xml:space="preserve"> (number), l</w:t>
      </w:r>
      <w:r w:rsidR="00D3093C">
        <w:t>a</w:t>
      </w:r>
      <w:r>
        <w:t>SinhVien (boolean). In ra câu: "Xin chào, tôi là &lt;tên&gt;, &lt;tuổi&gt; tuổi, sinh viên: &lt;true/false&gt;".</w:t>
      </w:r>
    </w:p>
    <w:p w14:paraId="77011546" w14:textId="77777777" w:rsidR="00EC15A7" w:rsidRDefault="00000000">
      <w:pPr>
        <w:pStyle w:val="ListNumber"/>
      </w:pPr>
      <w:r>
        <w:t>Tính chu vi và diện tích hình chữ nhật từ width, height (number). Ép kiểu từ string sang number trước khi tính (gợi ý: Number()).</w:t>
      </w:r>
    </w:p>
    <w:p w14:paraId="7F9A15B6" w14:textId="77777777" w:rsidR="00EC15A7" w:rsidRDefault="00000000">
      <w:pPr>
        <w:pStyle w:val="ListNumber"/>
      </w:pPr>
      <w:r>
        <w:t>Viết hàm sum(a, b) trả về tổng; kiểm tra kiểu a, b là number, nếu không trả về 'Invalid input'.</w:t>
      </w:r>
    </w:p>
    <w:p w14:paraId="553FEDEA" w14:textId="77777777" w:rsidR="00EC15A7" w:rsidRDefault="00000000">
      <w:pPr>
        <w:pStyle w:val="ListNumber"/>
      </w:pPr>
      <w:r>
        <w:t>Viết hàm isEven(n) trả về true nếu n chẵn, ngược lại false. Test với một số giá trị.</w:t>
      </w:r>
    </w:p>
    <w:p w14:paraId="1096FB29" w14:textId="77777777" w:rsidR="00EC15A7" w:rsidRDefault="00000000">
      <w:pPr>
        <w:pStyle w:val="ListNumber"/>
      </w:pPr>
      <w:r>
        <w:t>Viết hàm greet(name = 'bạn') trả về 'Hello, &lt;name&gt;!'. So sánh function declaration và arrow function.</w:t>
      </w:r>
    </w:p>
    <w:p w14:paraId="0B2DFC82" w14:textId="77777777" w:rsidR="00EC15A7" w:rsidRDefault="00000000">
      <w:pPr>
        <w:pStyle w:val="ListNumber"/>
      </w:pPr>
      <w:r>
        <w:t>Tạo biến points (number). Dùng toán tử 3 ngôi để phân loại: points &gt;= 90: 'A', 70–89: 'B', 50–69: 'C', &lt; 50: 'D'.</w:t>
      </w:r>
    </w:p>
    <w:p w14:paraId="7E3CCBEF" w14:textId="77777777" w:rsidR="00EC15A7" w:rsidRDefault="00000000">
      <w:pPr>
        <w:pStyle w:val="ListNumber"/>
      </w:pPr>
      <w:r>
        <w:t>Tạo biến a = '10', b = 10. So sánh a == b và a === b, giải thích khác biệt và in kết quả.</w:t>
      </w:r>
    </w:p>
    <w:p w14:paraId="7D687F50" w14:textId="77777777" w:rsidR="00EC15A7" w:rsidRDefault="00000000">
      <w:pPr>
        <w:pStyle w:val="ListNumber"/>
      </w:pPr>
      <w:r>
        <w:t>Viết hàm toBoolean(x) chuyển mọi giá trị về boolean theo JavaScript truthy/falsy và in kết quả với: 0, 1, '', '0', ' ', null, undefined, [], {}, NaN.</w:t>
      </w:r>
    </w:p>
    <w:p w14:paraId="2CE92B0E" w14:textId="77777777" w:rsidR="00EC15A7" w:rsidRDefault="00000000">
      <w:pPr>
        <w:pStyle w:val="Heading2"/>
      </w:pPr>
      <w:r>
        <w:t>3) Mini Project</w:t>
      </w:r>
    </w:p>
    <w:p w14:paraId="08258FD5" w14:textId="77777777" w:rsidR="00EC15A7" w:rsidRDefault="00000000">
      <w:r>
        <w:t>Xây dựng chương trình tính lương nhân viên: nhập name, baseSalary, bonusRate (0–1), overtimeHours. Tính tổng lương = baseSalary + baseSalary*bonusRate + overtimeHours*50000. In biên lai dạng nhiều dòng (template string). Yêu cầu: validate kiểu dữ liệu, làm tròn 0 chữ số.</w:t>
      </w:r>
    </w:p>
    <w:p w14:paraId="240B8665" w14:textId="77777777" w:rsidR="00EC15A7" w:rsidRDefault="00000000">
      <w:pPr>
        <w:pStyle w:val="Heading2"/>
      </w:pPr>
      <w:r>
        <w:t>4) Yêu cầu nộp bài &amp; chấm điểm</w:t>
      </w:r>
    </w:p>
    <w:p w14:paraId="692F8404" w14:textId="77777777" w:rsidR="00EC15A7" w:rsidRDefault="00000000">
      <w:pPr>
        <w:pStyle w:val="ListBullet"/>
      </w:pPr>
      <w:r>
        <w:t>Nộp code + file hướng dẫn chạy (README).</w:t>
      </w:r>
    </w:p>
    <w:p w14:paraId="5EE8778D" w14:textId="77777777" w:rsidR="00EC15A7" w:rsidRDefault="00000000">
      <w:pPr>
        <w:pStyle w:val="ListBullet"/>
      </w:pPr>
      <w:r>
        <w:t>Tuân thủ quy ước đặt tên, format code; có comment cần thiết.</w:t>
      </w:r>
    </w:p>
    <w:p w14:paraId="173F3DDB" w14:textId="77777777" w:rsidR="00EC15A7" w:rsidRDefault="00000000">
      <w:pPr>
        <w:pStyle w:val="ListBullet"/>
      </w:pPr>
      <w:r>
        <w:t>Tiêu chí chấm: Đúng (50%), Sạch &amp; rõ ràng (20%), Kiểm thử cơ bản (15%), Tài liệu/README (15%).</w:t>
      </w:r>
    </w:p>
    <w:p w14:paraId="7034C808" w14:textId="77777777" w:rsidR="00EC15A7" w:rsidRDefault="00000000">
      <w:pPr>
        <w:pStyle w:val="Heading2"/>
      </w:pPr>
      <w:r>
        <w:lastRenderedPageBreak/>
        <w:t>5) Tài liệu tham khảo</w:t>
      </w:r>
    </w:p>
    <w:p w14:paraId="33EAD411" w14:textId="77777777" w:rsidR="00EC15A7" w:rsidRDefault="00000000">
      <w:pPr>
        <w:pStyle w:val="ListBullet"/>
      </w:pPr>
      <w:r>
        <w:t>F8 JavaScript (Video 1–62): https://fullstack.edu.vn/ (playlist JS cơ bản)</w:t>
      </w:r>
    </w:p>
    <w:sectPr w:rsidR="00EC1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06825">
    <w:abstractNumId w:val="8"/>
  </w:num>
  <w:num w:numId="2" w16cid:durableId="599066307">
    <w:abstractNumId w:val="6"/>
  </w:num>
  <w:num w:numId="3" w16cid:durableId="549147469">
    <w:abstractNumId w:val="5"/>
  </w:num>
  <w:num w:numId="4" w16cid:durableId="1717705695">
    <w:abstractNumId w:val="4"/>
  </w:num>
  <w:num w:numId="5" w16cid:durableId="389311007">
    <w:abstractNumId w:val="7"/>
  </w:num>
  <w:num w:numId="6" w16cid:durableId="882640250">
    <w:abstractNumId w:val="3"/>
  </w:num>
  <w:num w:numId="7" w16cid:durableId="1168013120">
    <w:abstractNumId w:val="2"/>
  </w:num>
  <w:num w:numId="8" w16cid:durableId="2025085160">
    <w:abstractNumId w:val="1"/>
  </w:num>
  <w:num w:numId="9" w16cid:durableId="160026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822"/>
    <w:rsid w:val="0015074B"/>
    <w:rsid w:val="0029639D"/>
    <w:rsid w:val="00326F90"/>
    <w:rsid w:val="00AA1D8D"/>
    <w:rsid w:val="00B47730"/>
    <w:rsid w:val="00CB0664"/>
    <w:rsid w:val="00D3093C"/>
    <w:rsid w:val="00EC15A7"/>
    <w:rsid w:val="00F978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6B014"/>
  <w14:defaultImageDpi w14:val="300"/>
  <w15:docId w15:val="{A0C7CEDF-EBCC-47E8-82BF-B91C773A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Claude AI</cp:lastModifiedBy>
  <cp:revision>3</cp:revision>
  <dcterms:created xsi:type="dcterms:W3CDTF">2013-12-23T23:15:00Z</dcterms:created>
  <dcterms:modified xsi:type="dcterms:W3CDTF">2025-08-14T02:52:00Z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2025-08-14T02:50:51Z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a3c1b34f-193a-4aa2-b0bc-2e9bda23817b</vt:lpwstr>
  </property>
  <property fmtid="{D5CDD505-2E9C-101B-9397-08002B2CF9AE}" pid="7" name="MSIP_Label_defa4170-0d19-0005-0004-bc88714345d2_ActionId">
    <vt:lpwstr>5b38a108-01a2-4acc-8999-6a0792fec743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