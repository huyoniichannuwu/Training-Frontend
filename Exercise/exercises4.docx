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Week 04 - JS_Advanced_2</w:t>
      </w:r>
    </w:p>
    <w:p>
      <w:r>
        <w:t>Chủ đề: DOM, events, form, fetch API cơ bản</w:t>
      </w:r>
    </w:p>
    <w:p>
      <w:pPr>
        <w:pStyle w:val="Heading2"/>
      </w:pPr>
      <w:r>
        <w:t>1) Tóm tắt lý thuyết</w:t>
      </w:r>
    </w:p>
    <w:p>
      <w:pPr>
        <w:pStyle w:val="ListBullet"/>
      </w:pPr>
      <w:r>
        <w:t>DOM: querySelector, createElement, classList, dataset.</w:t>
      </w:r>
    </w:p>
    <w:p>
      <w:pPr>
        <w:pStyle w:val="ListBullet"/>
      </w:pPr>
      <w:r>
        <w:t>Events: addEventListener, event bubbling/capture, delegation.</w:t>
      </w:r>
    </w:p>
    <w:p>
      <w:pPr>
        <w:pStyle w:val="ListBullet"/>
      </w:pPr>
      <w:r>
        <w:t>Form: input, select, validation cơ bản, submit preventDefault.</w:t>
      </w:r>
    </w:p>
    <w:p>
      <w:pPr>
        <w:pStyle w:val="ListBullet"/>
      </w:pPr>
      <w:r>
        <w:t>Fetch API: GET JSON, xử lý Promise, try/catch với async/await.</w:t>
      </w:r>
    </w:p>
    <w:p>
      <w:pPr>
        <w:pStyle w:val="ListBullet"/>
      </w:pPr>
      <w:r>
        <w:t>LocalStorage/sessionStorage: lưu trạng thái đơn giản.</w:t>
      </w:r>
    </w:p>
    <w:p>
      <w:pPr>
        <w:pStyle w:val="Heading2"/>
      </w:pPr>
      <w:r>
        <w:t>2) Bài tập (8 bài)</w:t>
      </w:r>
    </w:p>
    <w:p>
      <w:pPr>
        <w:pStyle w:val="ListNumber"/>
      </w:pPr>
      <w:r>
        <w:t>Tạo to-do list trên trang: thêm/xóa item, lưu LocalStorage.</w:t>
      </w:r>
    </w:p>
    <w:p>
      <w:pPr>
        <w:pStyle w:val="ListNumber"/>
      </w:pPr>
      <w:r>
        <w:t>Form đăng ký: name/email/password. Validate: required, email đúng format, pass &gt;= 6.</w:t>
      </w:r>
    </w:p>
    <w:p>
      <w:pPr>
        <w:pStyle w:val="ListNumber"/>
      </w:pPr>
      <w:r>
        <w:t>Event delegation: bấm vào item trong danh sách để đánh dấu hoàn thành.</w:t>
      </w:r>
    </w:p>
    <w:p>
      <w:pPr>
        <w:pStyle w:val="ListNumber"/>
      </w:pPr>
      <w:r>
        <w:t>Tạo gallery ảnh (mảng URL). Bấm ảnh để phóng to (modal đơn giản).</w:t>
      </w:r>
    </w:p>
    <w:p>
      <w:pPr>
        <w:pStyle w:val="ListNumber"/>
      </w:pPr>
      <w:r>
        <w:t>Fetch dữ liệu mock từ https://jsonplaceholder.typicode.com/posts và hiển thị tiêu đề.</w:t>
      </w:r>
    </w:p>
    <w:p>
      <w:pPr>
        <w:pStyle w:val="ListNumber"/>
      </w:pPr>
      <w:r>
        <w:t>Nút 'Tải thêm' để phân trang (page size 10).</w:t>
      </w:r>
    </w:p>
    <w:p>
      <w:pPr>
        <w:pStyle w:val="ListNumber"/>
      </w:pPr>
      <w:r>
        <w:t>Loading indicator trong lúc fetch; xử lý lỗi mạng.</w:t>
      </w:r>
    </w:p>
    <w:p>
      <w:pPr>
        <w:pStyle w:val="ListNumber"/>
      </w:pPr>
      <w:r>
        <w:t>Nút 'Dark mode' bật/tắt class trên body, lưu mode vào LocalStorage.</w:t>
      </w:r>
    </w:p>
    <w:p>
      <w:pPr>
        <w:pStyle w:val="Heading2"/>
      </w:pPr>
      <w:r>
        <w:t>3) Mini Project</w:t>
      </w:r>
    </w:p>
    <w:p>
      <w:r>
        <w:t>Xây dựng trang 'News Reader' đơn giản: fetch danh sách bài viết (mock API), hiển thị, tìm kiếm theo tiêu đề, lọc theo userId, có loading/error state, lưu bài viết yêu thích vào LocalStorage.</w:t>
      </w:r>
    </w:p>
    <w:p>
      <w:pPr>
        <w:pStyle w:val="Heading2"/>
      </w:pPr>
      <w:r>
        <w:t>4) Yêu cầu nộp bài &amp; chấm điểm</w:t>
      </w:r>
    </w:p>
    <w:p>
      <w:pPr>
        <w:pStyle w:val="ListBullet"/>
      </w:pPr>
      <w:r>
        <w:t>Nộp code + file hướng dẫn chạy (README).</w:t>
      </w:r>
    </w:p>
    <w:p>
      <w:pPr>
        <w:pStyle w:val="ListBullet"/>
      </w:pPr>
      <w:r>
        <w:t>Tuân thủ quy ước đặt tên, format code; có comment cần thiết.</w:t>
      </w:r>
    </w:p>
    <w:p>
      <w:pPr>
        <w:pStyle w:val="ListBullet"/>
      </w:pPr>
      <w:r>
        <w:t>Tiêu chí chấm: Đúng (50%), Sạch &amp; rõ ràng (20%), Kiểm thử cơ bản (15%), Tài liệu/README (15%).</w:t>
      </w:r>
    </w:p>
    <w:p>
      <w:pPr>
        <w:pStyle w:val="Heading2"/>
      </w:pPr>
      <w:r>
        <w:t>5) Tài liệu tham khảo</w:t>
      </w:r>
    </w:p>
    <w:p>
      <w:pPr>
        <w:pStyle w:val="ListBullet"/>
      </w:pPr>
      <w:r>
        <w:t>F8 JavaScript (Video 1–62): https://fullstack.edu.vn/ (playlist JS cơ bản)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