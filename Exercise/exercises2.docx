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F8B95" w14:textId="77777777" w:rsidR="00E6733C" w:rsidRDefault="00000000">
      <w:pPr>
        <w:pStyle w:val="Heading1"/>
        <w:jc w:val="center"/>
      </w:pPr>
      <w:r>
        <w:t>Week 02 - JS_Basic_2</w:t>
      </w:r>
    </w:p>
    <w:p w14:paraId="501AD880" w14:textId="77777777" w:rsidR="00E6733C" w:rsidRDefault="00000000">
      <w:r>
        <w:t>Chủ đề: Điều kiện (if/switch), vòng lặp (for/while), mảng cơ bản, thao tác chuỗi</w:t>
      </w:r>
    </w:p>
    <w:p w14:paraId="30F08CA1" w14:textId="77777777" w:rsidR="00E6733C" w:rsidRDefault="00000000">
      <w:pPr>
        <w:pStyle w:val="Heading2"/>
      </w:pPr>
      <w:r>
        <w:t>1) Tóm tắt lý thuyết</w:t>
      </w:r>
    </w:p>
    <w:p w14:paraId="174FC612" w14:textId="77777777" w:rsidR="00E6733C" w:rsidRDefault="00000000">
      <w:pPr>
        <w:pStyle w:val="ListBullet"/>
      </w:pPr>
      <w:r>
        <w:t>Cấu trúc điều kiện: if/else if/else, switch/case/break; guard clause.</w:t>
      </w:r>
    </w:p>
    <w:p w14:paraId="6A6E6240" w14:textId="77777777" w:rsidR="00E6733C" w:rsidRDefault="00000000">
      <w:pPr>
        <w:pStyle w:val="ListBullet"/>
      </w:pPr>
      <w:r>
        <w:t>Vòng lặp: for, while, do...while; break/continue.</w:t>
      </w:r>
    </w:p>
    <w:p w14:paraId="27BC168E" w14:textId="77777777" w:rsidR="00E6733C" w:rsidRDefault="00000000">
      <w:pPr>
        <w:pStyle w:val="ListBullet"/>
      </w:pPr>
      <w:r>
        <w:t>Mảng: khởi tạo, length, push/pop/shift/unshift, indexOf/includes; for...of.</w:t>
      </w:r>
    </w:p>
    <w:p w14:paraId="75BA0F3D" w14:textId="77777777" w:rsidR="00E6733C" w:rsidRDefault="00000000">
      <w:pPr>
        <w:pStyle w:val="ListBullet"/>
      </w:pPr>
      <w:r>
        <w:t>Chuỗi: length, indexOf, slice, toUpperCase/toLowerCase, trim; template string.</w:t>
      </w:r>
    </w:p>
    <w:p w14:paraId="7DE78633" w14:textId="77777777" w:rsidR="00E6733C" w:rsidRDefault="00000000">
      <w:pPr>
        <w:pStyle w:val="ListBullet"/>
      </w:pPr>
      <w:r>
        <w:t>Thực hành đọc input (prompt) và in kết quả (console.log).</w:t>
      </w:r>
    </w:p>
    <w:p w14:paraId="36145A39" w14:textId="77777777" w:rsidR="00E6733C" w:rsidRDefault="00000000">
      <w:pPr>
        <w:pStyle w:val="Heading2"/>
      </w:pPr>
      <w:r>
        <w:t>2) Bài tập (8 bài)</w:t>
      </w:r>
    </w:p>
    <w:p w14:paraId="45D614BF" w14:textId="77777777" w:rsidR="00E6733C" w:rsidRDefault="00000000">
      <w:pPr>
        <w:pStyle w:val="ListNumber"/>
      </w:pPr>
      <w:r>
        <w:t>Viết chương trình phân loại tuổi: &lt;6 (mầm non), 6–11 (tiểu học), 12–15 (THCS), 16–18 (THPT), &gt;18 (khác).</w:t>
      </w:r>
    </w:p>
    <w:p w14:paraId="40E6CDA3" w14:textId="77777777" w:rsidR="00E6733C" w:rsidRDefault="00000000">
      <w:pPr>
        <w:pStyle w:val="ListNumber"/>
      </w:pPr>
      <w:r>
        <w:t>Tính tổng số từ 1..n (n nhập vào). In thêm tổng các số chẵn và lẻ.</w:t>
      </w:r>
    </w:p>
    <w:p w14:paraId="716BAF6B" w14:textId="77777777" w:rsidR="00E6733C" w:rsidRDefault="00000000">
      <w:pPr>
        <w:pStyle w:val="ListNumber"/>
      </w:pPr>
      <w:r>
        <w:t>Tạo mảng scores. Tính min, max, average thủ công bằng vòng lặp.</w:t>
      </w:r>
    </w:p>
    <w:p w14:paraId="4B358778" w14:textId="77777777" w:rsidR="00E6733C" w:rsidRDefault="00000000">
      <w:pPr>
        <w:pStyle w:val="ListNumber"/>
      </w:pPr>
      <w:r>
        <w:t>Đảo ngược chuỗi s (vd: 'hello' -&gt; 'olleh') không dùng hàm reverse sẵn cho array.</w:t>
      </w:r>
    </w:p>
    <w:p w14:paraId="5F9ADA23" w14:textId="77777777" w:rsidR="00E6733C" w:rsidRDefault="00000000">
      <w:pPr>
        <w:pStyle w:val="ListNumber"/>
      </w:pPr>
      <w:r>
        <w:t>Đếm số nguyên tố trong mảng numbers (gợi ý: viết hàm isPrime).</w:t>
      </w:r>
    </w:p>
    <w:p w14:paraId="52AF5EDC" w14:textId="77777777" w:rsidR="00E6733C" w:rsidRDefault="00000000">
      <w:pPr>
        <w:pStyle w:val="ListNumber"/>
      </w:pPr>
      <w:r>
        <w:t>Tìm phần tử xuất hiện nhiều nhất trong mảng (mode) và số lần xuất hiện.</w:t>
      </w:r>
    </w:p>
    <w:p w14:paraId="2CD6F836" w14:textId="77777777" w:rsidR="00E6733C" w:rsidRDefault="00000000">
      <w:pPr>
        <w:pStyle w:val="ListNumber"/>
      </w:pPr>
      <w:r>
        <w:t>Tạo mảng todo (chuỗi). Viết menu (switch) để: thêm, xóa theo chỉ số, in danh sách.</w:t>
      </w:r>
    </w:p>
    <w:p w14:paraId="4DFD04BC" w14:textId="17B43A08" w:rsidR="00E6733C" w:rsidRDefault="00000000">
      <w:pPr>
        <w:pStyle w:val="ListNumber"/>
      </w:pPr>
      <w:r>
        <w:t>Viết trò chơi đoán số từ 1..100 (random). Gợi ý lớn/nhỏ cho đến khi đoán đúng, đếm số lần đoán.</w:t>
      </w:r>
      <w:r w:rsidR="00FC76DD">
        <w:t xml:space="preserve"> </w:t>
      </w:r>
    </w:p>
    <w:p w14:paraId="7EAB8752" w14:textId="77777777" w:rsidR="00E6733C" w:rsidRDefault="00000000">
      <w:pPr>
        <w:pStyle w:val="Heading2"/>
      </w:pPr>
      <w:r>
        <w:t>3) Mini Project</w:t>
      </w:r>
    </w:p>
    <w:p w14:paraId="15734BA1" w14:textId="77777777" w:rsidR="00E6733C" w:rsidRDefault="00000000">
      <w:r>
        <w:t>Viết chương trình quản lý học sinh đơn giản: nhập danh sách điểm (array), in bảng xếp loại theo thang A/B/C/D, tính điểm trung bình, điểm cao nhất, thấp nhất; kèm menu thao tác (thêm/xóa/in).</w:t>
      </w:r>
    </w:p>
    <w:p w14:paraId="03291644" w14:textId="77777777" w:rsidR="00E6733C" w:rsidRDefault="00000000">
      <w:pPr>
        <w:pStyle w:val="Heading2"/>
      </w:pPr>
      <w:r>
        <w:t>4) Yêu cầu nộp bài &amp; chấm điểm</w:t>
      </w:r>
    </w:p>
    <w:p w14:paraId="5A47D9B6" w14:textId="77777777" w:rsidR="00E6733C" w:rsidRDefault="00000000">
      <w:pPr>
        <w:pStyle w:val="ListBullet"/>
      </w:pPr>
      <w:r>
        <w:t>Nộp code + file hướng dẫn chạy (README).</w:t>
      </w:r>
    </w:p>
    <w:p w14:paraId="1177FF01" w14:textId="77777777" w:rsidR="00E6733C" w:rsidRDefault="00000000">
      <w:pPr>
        <w:pStyle w:val="ListBullet"/>
      </w:pPr>
      <w:r>
        <w:t>Tuân thủ quy ước đặt tên, format code; có comment cần thiết.</w:t>
      </w:r>
    </w:p>
    <w:p w14:paraId="437E7259" w14:textId="77777777" w:rsidR="00E6733C" w:rsidRDefault="00000000">
      <w:pPr>
        <w:pStyle w:val="ListBullet"/>
      </w:pPr>
      <w:r>
        <w:t>Tiêu chí chấm: Đúng (50%), Sạch &amp; rõ ràng (20%), Kiểm thử cơ bản (15%), Tài liệu/README (15%).</w:t>
      </w:r>
    </w:p>
    <w:p w14:paraId="64F5A7E2" w14:textId="77777777" w:rsidR="00E6733C" w:rsidRDefault="00000000">
      <w:pPr>
        <w:pStyle w:val="Heading2"/>
      </w:pPr>
      <w:r>
        <w:t>5) Tài liệu tham khảo</w:t>
      </w:r>
    </w:p>
    <w:p w14:paraId="3F3663FD" w14:textId="77777777" w:rsidR="00E6733C" w:rsidRDefault="00000000">
      <w:pPr>
        <w:pStyle w:val="ListBullet"/>
      </w:pPr>
      <w:r>
        <w:t>F8 JavaScript (Video 1–62): https://fullstack.edu.vn/ (playlist JS cơ bản)</w:t>
      </w:r>
    </w:p>
    <w:sectPr w:rsidR="00E673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1003E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3085889">
    <w:abstractNumId w:val="8"/>
  </w:num>
  <w:num w:numId="2" w16cid:durableId="1513959963">
    <w:abstractNumId w:val="6"/>
  </w:num>
  <w:num w:numId="3" w16cid:durableId="248541302">
    <w:abstractNumId w:val="5"/>
  </w:num>
  <w:num w:numId="4" w16cid:durableId="178394516">
    <w:abstractNumId w:val="4"/>
  </w:num>
  <w:num w:numId="5" w16cid:durableId="101650048">
    <w:abstractNumId w:val="7"/>
  </w:num>
  <w:num w:numId="6" w16cid:durableId="151265807">
    <w:abstractNumId w:val="3"/>
  </w:num>
  <w:num w:numId="7" w16cid:durableId="1038166160">
    <w:abstractNumId w:val="2"/>
  </w:num>
  <w:num w:numId="8" w16cid:durableId="1762799632">
    <w:abstractNumId w:val="1"/>
  </w:num>
  <w:num w:numId="9" w16cid:durableId="232854621">
    <w:abstractNumId w:val="0"/>
  </w:num>
  <w:num w:numId="10" w16cid:durableId="1469124252">
    <w:abstractNumId w:val="7"/>
  </w:num>
  <w:num w:numId="11" w16cid:durableId="674764787">
    <w:abstractNumId w:val="7"/>
  </w:num>
  <w:num w:numId="12" w16cid:durableId="1275821640">
    <w:abstractNumId w:val="7"/>
  </w:num>
  <w:num w:numId="13" w16cid:durableId="1768892272">
    <w:abstractNumId w:val="7"/>
  </w:num>
  <w:num w:numId="14" w16cid:durableId="386953322">
    <w:abstractNumId w:val="7"/>
  </w:num>
  <w:num w:numId="15" w16cid:durableId="18392713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61CA"/>
    <w:rsid w:val="00AA1D8D"/>
    <w:rsid w:val="00B47730"/>
    <w:rsid w:val="00CB0664"/>
    <w:rsid w:val="00E0208C"/>
    <w:rsid w:val="00E6733C"/>
    <w:rsid w:val="00F74394"/>
    <w:rsid w:val="00FC693F"/>
    <w:rsid w:val="00FC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F5D39E"/>
  <w14:defaultImageDpi w14:val="300"/>
  <w15:docId w15:val="{F0D85C87-6840-4DD1-9DE6-9C0D952B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Gia Huy Huỳnh</cp:lastModifiedBy>
  <cp:revision>3</cp:revision>
  <dcterms:created xsi:type="dcterms:W3CDTF">2013-12-23T23:15:00Z</dcterms:created>
  <dcterms:modified xsi:type="dcterms:W3CDTF">2025-08-27T17:14:00Z</dcterms:modified>
  <cp:category/>
</cp:coreProperties>
</file>