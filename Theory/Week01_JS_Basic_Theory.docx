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Week 01 — JS Basic 1 — Lý thuyết</w:t>
      </w:r>
    </w:p>
    <w:p>
      <w:pPr>
        <w:pStyle w:val="Heading2"/>
      </w:pPr>
      <w:r>
        <w:t>1) Biến: var / let / const — phạm vi, hoisting, TDZ</w:t>
      </w:r>
    </w:p>
    <w:p>
      <w:r>
        <w:t>• var có phạm vi theo hàm (function scope), được hoisting (khai báo được "kéo lên" đầu phạm vi, giá trị mặc định là undefined).</w:t>
      </w:r>
    </w:p>
    <w:p>
      <w:r>
        <w:t>• let/const có phạm vi theo khối (block scope). Tồn tại vùng TDZ (Temporal Dead Zone): không thể truy cập trước khi khai báo.</w:t>
      </w:r>
    </w:p>
    <w:p>
      <w:r>
        <w:t>• const cố định binding, không cho gán lại biến; với object/array, có thể thay đổi thuộc tính/phần tử bên trong.</w:t>
      </w:r>
    </w:p>
    <w:p>
      <w:r>
        <w:rPr>
          <w:rFonts w:ascii="Courier New" w:hAnsi="Courier New"/>
          <w:sz w:val="20"/>
        </w:rPr>
        <w:t>// Hoisting với var</w:t>
        <w:br/>
      </w:r>
      <w:r>
        <w:rPr>
          <w:rFonts w:ascii="Courier New" w:hAnsi="Courier New"/>
          <w:sz w:val="20"/>
        </w:rPr>
        <w:t>console.log(a); // undefined</w:t>
        <w:br/>
      </w:r>
      <w:r>
        <w:rPr>
          <w:rFonts w:ascii="Courier New" w:hAnsi="Courier New"/>
          <w:sz w:val="20"/>
        </w:rPr>
        <w:t>var a = 10;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TDZ với let</w:t>
        <w:br/>
      </w:r>
      <w:r>
        <w:rPr>
          <w:rFonts w:ascii="Courier New" w:hAnsi="Courier New"/>
          <w:sz w:val="20"/>
        </w:rPr>
        <w:t>try { console.log(b); } catch (e) { console.log("TDZ:", e.message); }</w:t>
        <w:br/>
      </w:r>
      <w:r>
        <w:rPr>
          <w:rFonts w:ascii="Courier New" w:hAnsi="Courier New"/>
          <w:sz w:val="20"/>
        </w:rPr>
        <w:t>let b = 20;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const: binding không đổi nhưng object bên trong vẫn thay đổi</w:t>
        <w:br/>
      </w:r>
      <w:r>
        <w:rPr>
          <w:rFonts w:ascii="Courier New" w:hAnsi="Courier New"/>
          <w:sz w:val="20"/>
        </w:rPr>
        <w:t>const user = {name: "An"};</w:t>
        <w:br/>
      </w:r>
      <w:r>
        <w:rPr>
          <w:rFonts w:ascii="Courier New" w:hAnsi="Courier New"/>
          <w:sz w:val="20"/>
        </w:rPr>
        <w:t>user.name = "Bình"; // OK</w:t>
        <w:br/>
      </w:r>
      <w:r>
        <w:rPr>
          <w:rFonts w:ascii="Courier New" w:hAnsi="Courier New"/>
          <w:sz w:val="20"/>
        </w:rPr>
        <w:t>// user = {} // Lỗi: gán lại binding const</w:t>
        <w:br/>
      </w:r>
    </w:p>
    <w:p>
      <w:pPr>
        <w:pStyle w:val="Heading2"/>
      </w:pPr>
      <w:r>
        <w:t>2) Kiểu dữ liệu nguyên thủy &amp; typeof; truthy/falsy</w:t>
      </w:r>
    </w:p>
    <w:p>
      <w:r>
        <w:t>• Nguyên thủy: number, string, boolean, null, undefined, symbol, bigint.</w:t>
      </w:r>
    </w:p>
    <w:p>
      <w:r>
        <w:t>• Một số giá trị falsy: 0, NaN, '', null, undefined, false. Còn lại đa phần là truthy ([], {}, '0', ' ').</w:t>
      </w:r>
    </w:p>
    <w:p>
      <w:r>
        <w:t>• typeof null === 'object' là một di sản lịch sử của JS.</w:t>
      </w:r>
    </w:p>
    <w:p>
      <w:r>
        <w:rPr>
          <w:rFonts w:ascii="Courier New" w:hAnsi="Courier New"/>
          <w:sz w:val="20"/>
        </w:rPr>
        <w:t>typeof 42;            // 'number'</w:t>
        <w:br/>
      </w:r>
      <w:r>
        <w:rPr>
          <w:rFonts w:ascii="Courier New" w:hAnsi="Courier New"/>
          <w:sz w:val="20"/>
        </w:rPr>
        <w:t>typeof 'hi';          // 'string'</w:t>
        <w:br/>
      </w:r>
      <w:r>
        <w:rPr>
          <w:rFonts w:ascii="Courier New" w:hAnsi="Courier New"/>
          <w:sz w:val="20"/>
        </w:rPr>
        <w:t>typeof true;          // 'boolean'</w:t>
        <w:br/>
      </w:r>
      <w:r>
        <w:rPr>
          <w:rFonts w:ascii="Courier New" w:hAnsi="Courier New"/>
          <w:sz w:val="20"/>
        </w:rPr>
        <w:t>typeof undefined;     // 'undefined'</w:t>
        <w:br/>
      </w:r>
      <w:r>
        <w:rPr>
          <w:rFonts w:ascii="Courier New" w:hAnsi="Courier New"/>
          <w:sz w:val="20"/>
        </w:rPr>
        <w:t>typeof null;          // 'object' (đặc thù lịch sử)</w:t>
        <w:br/>
      </w:r>
      <w:r>
        <w:rPr>
          <w:rFonts w:ascii="Courier New" w:hAnsi="Courier New"/>
          <w:sz w:val="20"/>
        </w:rPr>
        <w:t>typeof Symbol('x');   // 'symbol'</w:t>
        <w:br/>
      </w:r>
      <w:r>
        <w:rPr>
          <w:rFonts w:ascii="Courier New" w:hAnsi="Courier New"/>
          <w:sz w:val="20"/>
        </w:rPr>
        <w:t>typeof 10n;           // 'bigint'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Boolean('');          // false</w:t>
        <w:br/>
      </w:r>
      <w:r>
        <w:rPr>
          <w:rFonts w:ascii="Courier New" w:hAnsi="Courier New"/>
          <w:sz w:val="20"/>
        </w:rPr>
        <w:t>Boolean('0');         // true</w:t>
        <w:br/>
      </w:r>
      <w:r>
        <w:rPr>
          <w:rFonts w:ascii="Courier New" w:hAnsi="Courier New"/>
          <w:sz w:val="20"/>
        </w:rPr>
        <w:t>Boolean([]);          // true</w:t>
        <w:br/>
      </w:r>
      <w:r>
        <w:rPr>
          <w:rFonts w:ascii="Courier New" w:hAnsi="Courier New"/>
          <w:sz w:val="20"/>
        </w:rPr>
        <w:t>Boolean({});          // true</w:t>
        <w:br/>
      </w:r>
    </w:p>
    <w:p>
      <w:pPr>
        <w:pStyle w:val="Heading2"/>
      </w:pPr>
      <w:r>
        <w:t>3) Ép kiểu: tường minh &amp; ngầm định</w:t>
      </w:r>
    </w:p>
    <w:p>
      <w:r>
        <w:t>• Tường minh: Number(), String(), Boolean(), parseInt()/parseFloat() (chú ý cơ số với parseInt).</w:t>
      </w:r>
    </w:p>
    <w:p>
      <w:r>
        <w:t>• Ngầm định (coercion) xảy ra với +, ==, chuỗi nối, v.v. Khuyến nghị hạn chế so sánh lỏng (==).</w:t>
      </w:r>
    </w:p>
    <w:p>
      <w:r>
        <w:rPr>
          <w:rFonts w:ascii="Courier New" w:hAnsi="Courier New"/>
          <w:sz w:val="20"/>
        </w:rPr>
        <w:t>Number('10')      // 10</w:t>
        <w:br/>
      </w:r>
      <w:r>
        <w:rPr>
          <w:rFonts w:ascii="Courier New" w:hAnsi="Courier New"/>
          <w:sz w:val="20"/>
        </w:rPr>
        <w:t>String(10)         // '10'</w:t>
        <w:br/>
      </w:r>
      <w:r>
        <w:rPr>
          <w:rFonts w:ascii="Courier New" w:hAnsi="Courier New"/>
          <w:sz w:val="20"/>
        </w:rPr>
        <w:t>Boolean(0)         // false</w:t>
        <w:br/>
      </w:r>
      <w:r>
        <w:rPr>
          <w:rFonts w:ascii="Courier New" w:hAnsi="Courier New"/>
          <w:sz w:val="20"/>
        </w:rPr>
        <w:t>parseInt('08',10)  // 8  (nên chỉ định cơ số)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Coercion ngầm</w:t>
        <w:br/>
      </w:r>
      <w:r>
        <w:rPr>
          <w:rFonts w:ascii="Courier New" w:hAnsi="Courier New"/>
          <w:sz w:val="20"/>
        </w:rPr>
        <w:t>'3' * 2            // 6  (chuỗi bị ép sang number)</w:t>
        <w:br/>
      </w:r>
      <w:r>
        <w:rPr>
          <w:rFonts w:ascii="Courier New" w:hAnsi="Courier New"/>
          <w:sz w:val="20"/>
        </w:rPr>
        <w:t>'3' + 2            // '32' (toán tử + nối chuỗi nếu có chuỗi)</w:t>
        <w:br/>
      </w:r>
      <w:r>
        <w:rPr>
          <w:rFonts w:ascii="Courier New" w:hAnsi="Courier New"/>
          <w:sz w:val="20"/>
        </w:rPr>
        <w:t>+'10'              // 10  (unary +)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isNaN vs Number.isNaN</w:t>
        <w:br/>
      </w:r>
      <w:r>
        <w:rPr>
          <w:rFonts w:ascii="Courier New" w:hAnsi="Courier New"/>
          <w:sz w:val="20"/>
        </w:rPr>
        <w:t>isNaN('abc')           // true (coercion trước khi kiểm tra)</w:t>
        <w:br/>
      </w:r>
      <w:r>
        <w:rPr>
          <w:rFonts w:ascii="Courier New" w:hAnsi="Courier New"/>
          <w:sz w:val="20"/>
        </w:rPr>
        <w:t>Number.isNaN('abc')    // false (không ép kiểu)</w:t>
        <w:br/>
      </w:r>
      <w:r>
        <w:rPr>
          <w:rFonts w:ascii="Courier New" w:hAnsi="Courier New"/>
          <w:sz w:val="20"/>
        </w:rPr>
        <w:t>Number.isNaN(NaN)      // true</w:t>
        <w:br/>
      </w:r>
    </w:p>
    <w:p>
      <w:pPr>
        <w:pStyle w:val="Heading2"/>
      </w:pPr>
      <w:r>
        <w:t>4) Toán tử số học, so sánh, logic; ?? và ?. (optional chaining)</w:t>
      </w:r>
    </w:p>
    <w:p>
      <w:r>
        <w:t xml:space="preserve">• Ưu tiên dùng === thay vì == để tránh ép kiểu ngầm. </w:t>
      </w:r>
    </w:p>
    <w:p>
      <w:r>
        <w:t>• || trả về toán hạng truthy đầu tiên; ?? chỉ coi null/undefined là "rỗng"; ?. giúp truy cập an toàn các thuộc tính lồng nhau.</w:t>
      </w:r>
    </w:p>
    <w:p>
      <w:r>
        <w:rPr>
          <w:rFonts w:ascii="Courier New" w:hAnsi="Courier New"/>
          <w:sz w:val="20"/>
        </w:rPr>
        <w:t>// So sánh</w:t>
        <w:br/>
      </w:r>
      <w:r>
        <w:rPr>
          <w:rFonts w:ascii="Courier New" w:hAnsi="Courier New"/>
          <w:sz w:val="20"/>
        </w:rPr>
        <w:t>'10' == 10    // true  (coercion)  -&gt; Tránh</w:t>
        <w:br/>
      </w:r>
      <w:r>
        <w:rPr>
          <w:rFonts w:ascii="Courier New" w:hAnsi="Courier New"/>
          <w:sz w:val="20"/>
        </w:rPr>
        <w:t>'10' === 10   // false (nghiêm ngặt) -&gt; Nên dùng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Logic</w:t>
        <w:br/>
      </w:r>
      <w:r>
        <w:rPr>
          <w:rFonts w:ascii="Courier New" w:hAnsi="Courier New"/>
          <w:sz w:val="20"/>
        </w:rPr>
        <w:t>const displayName = input || 'Guest';      // nếu input falsy =&gt; 'Guest'</w:t>
        <w:br/>
      </w:r>
      <w:r>
        <w:rPr>
          <w:rFonts w:ascii="Courier New" w:hAnsi="Courier New"/>
          <w:sz w:val="20"/>
        </w:rPr>
        <w:t>const safeVal = maybeNull ?? 'fallback';   // chỉ null/undefined mới rơi về 'fallback'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Optional chaining</w:t>
        <w:br/>
      </w:r>
      <w:r>
        <w:rPr>
          <w:rFonts w:ascii="Courier New" w:hAnsi="Courier New"/>
          <w:sz w:val="20"/>
        </w:rPr>
        <w:t>const city = user &amp;&amp; user.address &amp;&amp; user.address.city; // Cũ: rườm rà</w:t>
        <w:br/>
      </w:r>
      <w:r>
        <w:rPr>
          <w:rFonts w:ascii="Courier New" w:hAnsi="Courier New"/>
          <w:sz w:val="20"/>
        </w:rPr>
        <w:t>const city2 = user?.address?.city; // Mới: ngắn gọn</w:t>
        <w:br/>
      </w:r>
    </w:p>
    <w:p>
      <w:pPr>
        <w:pStyle w:val="Heading2"/>
      </w:pPr>
      <w:r>
        <w:t>5) Hàm cơ bản: declaration, expression, arrow; default param; return</w:t>
      </w:r>
    </w:p>
    <w:p>
      <w:r>
        <w:t>• Declaration được hoisting; expression/arrow không.</w:t>
      </w:r>
    </w:p>
    <w:p>
      <w:r>
        <w:t>• Arrow function không có this/arguments riêng, phù hợp hàm ngắn/pure function.</w:t>
      </w:r>
    </w:p>
    <w:p>
      <w:r>
        <w:t>• Dùng tham số mặc định để chống undefined; ưu tiên early-return để giảm lồng nhau.</w:t>
      </w:r>
    </w:p>
    <w:p>
      <w:r>
        <w:rPr>
          <w:rFonts w:ascii="Courier New" w:hAnsi="Courier New"/>
          <w:sz w:val="20"/>
        </w:rPr>
        <w:t>// Declaration</w:t>
        <w:br/>
      </w:r>
      <w:r>
        <w:rPr>
          <w:rFonts w:ascii="Courier New" w:hAnsi="Courier New"/>
          <w:sz w:val="20"/>
        </w:rPr>
        <w:t>function sum(a=0, b=0){</w:t>
        <w:br/>
      </w:r>
      <w:r>
        <w:rPr>
          <w:rFonts w:ascii="Courier New" w:hAnsi="Courier New"/>
          <w:sz w:val="20"/>
        </w:rPr>
        <w:t xml:space="preserve">  return a + b;</w:t>
        <w:br/>
      </w:r>
      <w:r>
        <w:rPr>
          <w:rFonts w:ascii="Courier New" w:hAnsi="Courier New"/>
          <w:sz w:val="20"/>
        </w:rPr>
        <w:t>}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Expression</w:t>
        <w:br/>
      </w:r>
      <w:r>
        <w:rPr>
          <w:rFonts w:ascii="Courier New" w:hAnsi="Courier New"/>
          <w:sz w:val="20"/>
        </w:rPr>
        <w:t>const isEven = function(n){</w:t>
        <w:br/>
      </w:r>
      <w:r>
        <w:rPr>
          <w:rFonts w:ascii="Courier New" w:hAnsi="Courier New"/>
          <w:sz w:val="20"/>
        </w:rPr>
        <w:t xml:space="preserve">  return typeof n === 'number' &amp;&amp; n % 2 === 0;</w:t>
        <w:br/>
      </w:r>
      <w:r>
        <w:rPr>
          <w:rFonts w:ascii="Courier New" w:hAnsi="Courier New"/>
          <w:sz w:val="20"/>
        </w:rPr>
        <w:t>};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Arrow (ngắn gọn)</w:t>
        <w:br/>
      </w:r>
      <w:r>
        <w:rPr>
          <w:rFonts w:ascii="Courier New" w:hAnsi="Courier New"/>
          <w:sz w:val="20"/>
        </w:rPr>
        <w:t>const greet = (name='bạn') =&gt; `Hello, ${name}!`;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Early-return + validate</w:t>
        <w:br/>
      </w:r>
      <w:r>
        <w:rPr>
          <w:rFonts w:ascii="Courier New" w:hAnsi="Courier New"/>
          <w:sz w:val="20"/>
        </w:rPr>
        <w:t>function safeAdd(a, b){</w:t>
        <w:br/>
      </w:r>
      <w:r>
        <w:rPr>
          <w:rFonts w:ascii="Courier New" w:hAnsi="Courier New"/>
          <w:sz w:val="20"/>
        </w:rPr>
        <w:t xml:space="preserve">  const x = Number(a), y = Number(b);</w:t>
        <w:br/>
      </w:r>
      <w:r>
        <w:rPr>
          <w:rFonts w:ascii="Courier New" w:hAnsi="Courier New"/>
          <w:sz w:val="20"/>
        </w:rPr>
        <w:t xml:space="preserve">  if (Number.isNaN(x) || Number.isNaN(y)) return 'Invalid input';</w:t>
        <w:br/>
      </w:r>
      <w:r>
        <w:rPr>
          <w:rFonts w:ascii="Courier New" w:hAnsi="Courier New"/>
          <w:sz w:val="20"/>
        </w:rPr>
        <w:t xml:space="preserve">  return x + y;</w:t>
        <w:br/>
      </w:r>
      <w:r>
        <w:rPr>
          <w:rFonts w:ascii="Courier New" w:hAnsi="Courier New"/>
          <w:sz w:val="20"/>
        </w:rPr>
        <w:t>}</w:t>
        <w:br/>
      </w:r>
    </w:p>
    <w:p>
      <w:pPr>
        <w:pStyle w:val="Heading2"/>
      </w:pPr>
      <w:r>
        <w:t>6) Template literals &amp; định dạng số</w:t>
      </w:r>
    </w:p>
    <w:p>
      <w:r>
        <w:t>• Dùng backtick `...` và nội suy ${expr}; hỗ trợ xuống dòng nhiều hàng.</w:t>
      </w:r>
    </w:p>
    <w:p>
      <w:r>
        <w:t>• Định dạng số: toFixed, Intl.NumberFormat('vi-VN').</w:t>
      </w:r>
    </w:p>
    <w:p>
      <w:r>
        <w:rPr>
          <w:rFonts w:ascii="Courier New" w:hAnsi="Courier New"/>
          <w:sz w:val="20"/>
        </w:rPr>
        <w:t>const name = 'Lan', age = 20;</w:t>
        <w:br/>
      </w:r>
      <w:r>
        <w:rPr>
          <w:rFonts w:ascii="Courier New" w:hAnsi="Courier New"/>
          <w:sz w:val="20"/>
        </w:rPr>
        <w:t>const s = `Xin chào, tôi là ${name}, ${age} tuổi.`;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Định dạng</w:t>
        <w:br/>
      </w:r>
      <w:r>
        <w:rPr>
          <w:rFonts w:ascii="Courier New" w:hAnsi="Courier New"/>
          <w:sz w:val="20"/>
        </w:rPr>
        <w:t>const total = 1234567.8912;</w:t>
        <w:br/>
      </w:r>
      <w:r>
        <w:rPr>
          <w:rFonts w:ascii="Courier New" w:hAnsi="Courier New"/>
          <w:sz w:val="20"/>
        </w:rPr>
        <w:t>total.toFixed(0); // '1234568'</w:t>
        <w:br/>
      </w:r>
      <w:r>
        <w:rPr>
          <w:rFonts w:ascii="Courier New" w:hAnsi="Courier New"/>
          <w:sz w:val="20"/>
        </w:rPr>
        <w:t>new Intl.NumberFormat('vi-VN').format(total); // '1.234.568'</w:t>
        <w:br/>
      </w:r>
    </w:p>
    <w:p>
      <w:pPr>
        <w:pStyle w:val="Heading2"/>
      </w:pPr>
      <w:r>
        <w:t>7) Mẫu thực hành hữu ích (pattern)</w:t>
      </w:r>
    </w:p>
    <w:p>
      <w:r>
        <w:t>• Guard clause cho validate đầu vào; tách hàm nhỏ, pure function; đặt tên rõ ràng; console.log có nhãn.</w:t>
      </w:r>
    </w:p>
    <w:p>
      <w:r>
        <w:rPr>
          <w:rFonts w:ascii="Courier New" w:hAnsi="Courier New"/>
          <w:sz w:val="20"/>
        </w:rPr>
        <w:t>function calcRect(width, height){</w:t>
        <w:br/>
      </w:r>
      <w:r>
        <w:rPr>
          <w:rFonts w:ascii="Courier New" w:hAnsi="Courier New"/>
          <w:sz w:val="20"/>
        </w:rPr>
        <w:t xml:space="preserve">  const w = Number(width), h = Number(height);</w:t>
        <w:br/>
      </w:r>
      <w:r>
        <w:rPr>
          <w:rFonts w:ascii="Courier New" w:hAnsi="Courier New"/>
          <w:sz w:val="20"/>
        </w:rPr>
        <w:t xml:space="preserve">  if (!Number.isFinite(w) || !Number.isFinite(h) || w&lt;=0 || h&lt;=0) {</w:t>
        <w:br/>
      </w:r>
      <w:r>
        <w:rPr>
          <w:rFonts w:ascii="Courier New" w:hAnsi="Courier New"/>
          <w:sz w:val="20"/>
        </w:rPr>
        <w:t xml:space="preserve">    return 'Invalid input';</w:t>
        <w:br/>
      </w:r>
      <w:r>
        <w:rPr>
          <w:rFonts w:ascii="Courier New" w:hAnsi="Courier New"/>
          <w:sz w:val="20"/>
        </w:rPr>
        <w:t xml:space="preserve">  }</w:t>
        <w:br/>
      </w:r>
      <w:r>
        <w:rPr>
          <w:rFonts w:ascii="Courier New" w:hAnsi="Courier New"/>
          <w:sz w:val="20"/>
        </w:rPr>
        <w:t xml:space="preserve">  const P = 2*(w+h), S = w*h;</w:t>
        <w:br/>
      </w:r>
      <w:r>
        <w:rPr>
          <w:rFonts w:ascii="Courier New" w:hAnsi="Courier New"/>
          <w:sz w:val="20"/>
        </w:rPr>
        <w:t xml:space="preserve">  return { P, S };</w:t>
        <w:br/>
      </w:r>
      <w:r>
        <w:rPr>
          <w:rFonts w:ascii="Courier New" w:hAnsi="Courier New"/>
          <w:sz w:val="20"/>
        </w:rPr>
        <w:t>}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Test nhanh</w:t>
        <w:br/>
      </w:r>
      <w:r>
        <w:rPr>
          <w:rFonts w:ascii="Courier New" w:hAnsi="Courier New"/>
          <w:sz w:val="20"/>
        </w:rPr>
        <w:t>console.log(calcRect('3','4')); // {P:14, S:12}</w:t>
        <w:br/>
      </w:r>
      <w:r>
        <w:rPr>
          <w:rFonts w:ascii="Courier New" w:hAnsi="Courier New"/>
          <w:sz w:val="20"/>
        </w:rPr>
        <w:t>console.log(calcRect('a','4')); // 'Invalid input'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