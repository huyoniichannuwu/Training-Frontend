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 02 — JS Basic 2 — Lý thuyết</w:t>
      </w:r>
    </w:p>
    <w:p>
      <w:pPr>
        <w:pStyle w:val="Heading2"/>
      </w:pPr>
      <w:r>
        <w:t>1) Cấu trúc điều kiện: if/else, switch</w:t>
      </w:r>
    </w:p>
    <w:p>
      <w:r>
        <w:t>• if/else dùng cho điều kiện phức tạp; dùng guard clause để thoát sớm khi dữ liệu không hợp lệ.</w:t>
      </w:r>
    </w:p>
    <w:p>
      <w:r>
        <w:t>• switch phù hợp lựa chọn theo giá trị rời rạc; nhớ break để tránh rơi xuyên (fall-through).</w:t>
      </w:r>
    </w:p>
    <w:p>
      <w:r>
        <w:t>• So sánh nghiêm ngặt (===) để tránh ép kiểu; dùng toLowerCase()/trim() trước khi so sánh chuỗi.</w:t>
      </w:r>
    </w:p>
    <w:p>
      <w:r>
        <w:rPr>
          <w:rFonts w:ascii="Courier New" w:hAnsi="Courier New"/>
          <w:sz w:val="20"/>
        </w:rPr>
        <w:t>// Guard clause + phân loại tuổi</w:t>
        <w:br/>
      </w:r>
      <w:r>
        <w:rPr>
          <w:rFonts w:ascii="Courier New" w:hAnsi="Courier New"/>
          <w:sz w:val="20"/>
        </w:rPr>
        <w:t>function classifyAge(age){</w:t>
        <w:br/>
      </w:r>
      <w:r>
        <w:rPr>
          <w:rFonts w:ascii="Courier New" w:hAnsi="Courier New"/>
          <w:sz w:val="20"/>
        </w:rPr>
        <w:t xml:space="preserve">  if (!Number.isFinite(age) || age &lt; 0) return 'Invalid';</w:t>
        <w:br/>
      </w:r>
      <w:r>
        <w:rPr>
          <w:rFonts w:ascii="Courier New" w:hAnsi="Courier New"/>
          <w:sz w:val="20"/>
        </w:rPr>
        <w:t xml:space="preserve">  if (age &lt; 6) return 'Mầm non';</w:t>
        <w:br/>
      </w:r>
      <w:r>
        <w:rPr>
          <w:rFonts w:ascii="Courier New" w:hAnsi="Courier New"/>
          <w:sz w:val="20"/>
        </w:rPr>
        <w:t xml:space="preserve">  if (age &lt;= 11) return 'Tiểu học';</w:t>
        <w:br/>
      </w:r>
      <w:r>
        <w:rPr>
          <w:rFonts w:ascii="Courier New" w:hAnsi="Courier New"/>
          <w:sz w:val="20"/>
        </w:rPr>
        <w:t xml:space="preserve">  if (age &lt;= 15) return 'THCS';</w:t>
        <w:br/>
      </w:r>
      <w:r>
        <w:rPr>
          <w:rFonts w:ascii="Courier New" w:hAnsi="Courier New"/>
          <w:sz w:val="20"/>
        </w:rPr>
        <w:t xml:space="preserve">  if (age &lt;= 18) return 'THPT';</w:t>
        <w:br/>
      </w:r>
      <w:r>
        <w:rPr>
          <w:rFonts w:ascii="Courier New" w:hAnsi="Courier New"/>
          <w:sz w:val="20"/>
        </w:rPr>
        <w:t xml:space="preserve">  return 'Khác';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switch cho menu</w:t>
        <w:br/>
      </w:r>
      <w:r>
        <w:rPr>
          <w:rFonts w:ascii="Courier New" w:hAnsi="Courier New"/>
          <w:sz w:val="20"/>
        </w:rPr>
        <w:t>function handleMenu(choice){</w:t>
        <w:br/>
      </w:r>
      <w:r>
        <w:rPr>
          <w:rFonts w:ascii="Courier New" w:hAnsi="Courier New"/>
          <w:sz w:val="20"/>
        </w:rPr>
        <w:t xml:space="preserve">  switch(choice){</w:t>
        <w:br/>
      </w:r>
      <w:r>
        <w:rPr>
          <w:rFonts w:ascii="Courier New" w:hAnsi="Courier New"/>
          <w:sz w:val="20"/>
        </w:rPr>
        <w:t xml:space="preserve">    case 1: return 'Thêm';</w:t>
        <w:br/>
      </w:r>
      <w:r>
        <w:rPr>
          <w:rFonts w:ascii="Courier New" w:hAnsi="Courier New"/>
          <w:sz w:val="20"/>
        </w:rPr>
        <w:t xml:space="preserve">    case 2: return 'Sửa';</w:t>
        <w:br/>
      </w:r>
      <w:r>
        <w:rPr>
          <w:rFonts w:ascii="Courier New" w:hAnsi="Courier New"/>
          <w:sz w:val="20"/>
        </w:rPr>
        <w:t xml:space="preserve">    case 3: return 'Xoá';</w:t>
        <w:br/>
      </w:r>
      <w:r>
        <w:rPr>
          <w:rFonts w:ascii="Courier New" w:hAnsi="Courier New"/>
          <w:sz w:val="20"/>
        </w:rPr>
        <w:t xml:space="preserve">    case 0: return 'Thoát';</w:t>
        <w:br/>
      </w:r>
      <w:r>
        <w:rPr>
          <w:rFonts w:ascii="Courier New" w:hAnsi="Courier New"/>
          <w:sz w:val="20"/>
        </w:rPr>
        <w:t xml:space="preserve">    default: return 'Không hợp lệ';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2) Vòng lặp: for, while, do..while; break/continue; for..of</w:t>
      </w:r>
    </w:p>
    <w:p>
      <w:r>
        <w:t>• for: biết trước số lần lặp; while: lặp khi điều kiện còn đúng; do..while: chạy ít nhất 1 lần.</w:t>
      </w:r>
    </w:p>
    <w:p>
      <w:r>
        <w:t>• break dừng vòng lặp; continue bỏ qua phần còn lại của vòng lặp hiện tại.</w:t>
      </w:r>
    </w:p>
    <w:p>
      <w:r>
        <w:t>• for..of duyệt giá trị trong Iterable (Array, String); tránh dùng for..in cho mảng (duyệt key + kế thừa).</w:t>
      </w:r>
    </w:p>
    <w:p>
      <w:r>
        <w:rPr>
          <w:rFonts w:ascii="Courier New" w:hAnsi="Courier New"/>
          <w:sz w:val="20"/>
        </w:rPr>
        <w:t>// Tổng 1..n &amp; tổng chẵn/lẻ</w:t>
        <w:br/>
      </w:r>
      <w:r>
        <w:rPr>
          <w:rFonts w:ascii="Courier New" w:hAnsi="Courier New"/>
          <w:sz w:val="20"/>
        </w:rPr>
        <w:t>function sumStats(n){</w:t>
        <w:br/>
      </w:r>
      <w:r>
        <w:rPr>
          <w:rFonts w:ascii="Courier New" w:hAnsi="Courier New"/>
          <w:sz w:val="20"/>
        </w:rPr>
        <w:t xml:space="preserve">  if (!Number.isInteger(n) || n &lt; 1) return 'Invalid';</w:t>
        <w:br/>
      </w:r>
      <w:r>
        <w:rPr>
          <w:rFonts w:ascii="Courier New" w:hAnsi="Courier New"/>
          <w:sz w:val="20"/>
        </w:rPr>
        <w:t xml:space="preserve">  let total=0, even=0, odd=0;</w:t>
        <w:br/>
      </w:r>
      <w:r>
        <w:rPr>
          <w:rFonts w:ascii="Courier New" w:hAnsi="Courier New"/>
          <w:sz w:val="20"/>
        </w:rPr>
        <w:t xml:space="preserve">  for(let i=1;i&lt;=n;i++){</w:t>
        <w:br/>
      </w:r>
      <w:r>
        <w:rPr>
          <w:rFonts w:ascii="Courier New" w:hAnsi="Courier New"/>
          <w:sz w:val="20"/>
        </w:rPr>
        <w:t xml:space="preserve">    total += i;</w:t>
        <w:br/>
      </w:r>
      <w:r>
        <w:rPr>
          <w:rFonts w:ascii="Courier New" w:hAnsi="Courier New"/>
          <w:sz w:val="20"/>
        </w:rPr>
        <w:t xml:space="preserve">    if (i%2===0) even += i; else odd += i;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 xml:space="preserve">  return { total, even, odd };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Duyệt mảng bằng for..of</w:t>
        <w:br/>
      </w:r>
      <w:r>
        <w:rPr>
          <w:rFonts w:ascii="Courier New" w:hAnsi="Courier New"/>
          <w:sz w:val="20"/>
        </w:rPr>
        <w:t>function print(arr){</w:t>
        <w:br/>
      </w:r>
      <w:r>
        <w:rPr>
          <w:rFonts w:ascii="Courier New" w:hAnsi="Courier New"/>
          <w:sz w:val="20"/>
        </w:rPr>
        <w:t xml:space="preserve">  let out = '';</w:t>
        <w:br/>
      </w:r>
      <w:r>
        <w:rPr>
          <w:rFonts w:ascii="Courier New" w:hAnsi="Courier New"/>
          <w:sz w:val="20"/>
        </w:rPr>
        <w:t xml:space="preserve">  for(const x of arr){ out += x + ' '; }</w:t>
        <w:br/>
      </w:r>
      <w:r>
        <w:rPr>
          <w:rFonts w:ascii="Courier New" w:hAnsi="Courier New"/>
          <w:sz w:val="20"/>
        </w:rPr>
        <w:t xml:space="preserve">  return out.trim();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3) Mảng: tạo, truy cập, các phương thức hay dùng</w:t>
      </w:r>
    </w:p>
    <w:p>
      <w:r>
        <w:t>• Thao tác cơ bản: push/pop (cuối), shift/unshift (đầu), indexOf/includes, slice (không mutate), splice (mutate).</w:t>
      </w:r>
    </w:p>
    <w:p>
      <w:r>
        <w:t>• join để nối thành chuỗi; concat/spread để gộp mảng; sort cần comparator để đúng thứ tự số.</w:t>
      </w:r>
    </w:p>
    <w:p>
      <w:r>
        <w:t>• Sao chép mảng: [...arr] (nông). Tránh mutate khi không cần (dễ sinh bug).</w:t>
      </w:r>
    </w:p>
    <w:p>
      <w:r>
        <w:rPr>
          <w:rFonts w:ascii="Courier New" w:hAnsi="Courier New"/>
          <w:sz w:val="20"/>
        </w:rPr>
        <w:t>const a = [3,1,2];</w:t>
        <w:br/>
      </w:r>
      <w:r>
        <w:rPr>
          <w:rFonts w:ascii="Courier New" w:hAnsi="Courier New"/>
          <w:sz w:val="20"/>
        </w:rPr>
        <w:t>a.push(5);    // [3,1,2,5]</w:t>
        <w:br/>
      </w:r>
      <w:r>
        <w:rPr>
          <w:rFonts w:ascii="Courier New" w:hAnsi="Courier New"/>
          <w:sz w:val="20"/>
        </w:rPr>
        <w:t>a.pop();      // [3,1,2]</w:t>
        <w:br/>
      </w:r>
      <w:r>
        <w:rPr>
          <w:rFonts w:ascii="Courier New" w:hAnsi="Courier New"/>
          <w:sz w:val="20"/>
        </w:rPr>
        <w:t>a.unshift(0); // [0,3,1,2]</w:t>
        <w:br/>
      </w:r>
      <w:r>
        <w:rPr>
          <w:rFonts w:ascii="Courier New" w:hAnsi="Courier New"/>
          <w:sz w:val="20"/>
        </w:rPr>
        <w:t>a.shift();    // [3,1,2]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[1,10,2].sort();           // [1,10,2] (sort theo chuỗi)</w:t>
        <w:br/>
      </w:r>
      <w:r>
        <w:rPr>
          <w:rFonts w:ascii="Courier New" w:hAnsi="Courier New"/>
          <w:sz w:val="20"/>
        </w:rPr>
        <w:t>[1,10,2].sort((x,y)=&gt;x-y); // [1,2,10] (đúng cho số)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const b = a.slice(0,2);    // sao chép không mutate</w:t>
        <w:br/>
      </w:r>
      <w:r>
        <w:rPr>
          <w:rFonts w:ascii="Courier New" w:hAnsi="Courier New"/>
          <w:sz w:val="20"/>
        </w:rPr>
        <w:t>const c = [...a, 9];       // spread copy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Min / Max / Average không dùng Math.min(...arr) khi mảng quá lớn</w:t>
        <w:br/>
      </w:r>
      <w:r>
        <w:rPr>
          <w:rFonts w:ascii="Courier New" w:hAnsi="Courier New"/>
          <w:sz w:val="20"/>
        </w:rPr>
        <w:t>function stats(nums){</w:t>
        <w:br/>
      </w:r>
      <w:r>
        <w:rPr>
          <w:rFonts w:ascii="Courier New" w:hAnsi="Courier New"/>
          <w:sz w:val="20"/>
        </w:rPr>
        <w:t xml:space="preserve">  let min=Infinity, max=-Infinity, sum=0;</w:t>
        <w:br/>
      </w:r>
      <w:r>
        <w:rPr>
          <w:rFonts w:ascii="Courier New" w:hAnsi="Courier New"/>
          <w:sz w:val="20"/>
        </w:rPr>
        <w:t xml:space="preserve">  for(const n of nums){ if(n&lt;min)min=n; if(n&gt;max)max=n; sum+=n; }</w:t>
        <w:br/>
      </w:r>
      <w:r>
        <w:rPr>
          <w:rFonts w:ascii="Courier New" w:hAnsi="Courier New"/>
          <w:sz w:val="20"/>
        </w:rPr>
        <w:t xml:space="preserve">  return { min, max, avg: nums.length? sum/nums.length : NaN };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Mode (giá trị xuất hiện nhiều nhất)</w:t>
        <w:br/>
      </w:r>
      <w:r>
        <w:rPr>
          <w:rFonts w:ascii="Courier New" w:hAnsi="Courier New"/>
          <w:sz w:val="20"/>
        </w:rPr>
        <w:t>function mode(arr){</w:t>
        <w:br/>
      </w:r>
      <w:r>
        <w:rPr>
          <w:rFonts w:ascii="Courier New" w:hAnsi="Courier New"/>
          <w:sz w:val="20"/>
        </w:rPr>
        <w:t xml:space="preserve">  const freq = new Map();</w:t>
        <w:br/>
      </w:r>
      <w:r>
        <w:rPr>
          <w:rFonts w:ascii="Courier New" w:hAnsi="Courier New"/>
          <w:sz w:val="20"/>
        </w:rPr>
        <w:t xml:space="preserve">  for(const x of arr) freq.set(x, (freq.get(x)||0)+1);</w:t>
        <w:br/>
      </w:r>
      <w:r>
        <w:rPr>
          <w:rFonts w:ascii="Courier New" w:hAnsi="Courier New"/>
          <w:sz w:val="20"/>
        </w:rPr>
        <w:t xml:space="preserve">  let best=null, cnt=0;</w:t>
        <w:br/>
      </w:r>
      <w:r>
        <w:rPr>
          <w:rFonts w:ascii="Courier New" w:hAnsi="Courier New"/>
          <w:sz w:val="20"/>
        </w:rPr>
        <w:t xml:space="preserve">  for(const [k,v] of freq.entries()) if(v&gt;cnt){ cnt=v; best=k; }</w:t>
        <w:br/>
      </w:r>
      <w:r>
        <w:rPr>
          <w:rFonts w:ascii="Courier New" w:hAnsi="Courier New"/>
          <w:sz w:val="20"/>
        </w:rPr>
        <w:t xml:space="preserve">  return { value: best, count: cnt };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4) Chuỗi: thao tác cơ bản</w:t>
      </w:r>
    </w:p>
    <w:p>
      <w:r>
        <w:t>• length, charAt, slice/substring, indexOf/lastIndexOf, includes, trim, toLowerCase/toUpperCase.</w:t>
      </w:r>
    </w:p>
    <w:p>
      <w:r>
        <w:t>• split để tách chuỗi; join để ghép lại. Khi so sánh nên chuẩn hoá (trim + lower).</w:t>
      </w:r>
    </w:p>
    <w:p>
      <w:r>
        <w:rPr>
          <w:rFonts w:ascii="Courier New" w:hAnsi="Courier New"/>
          <w:sz w:val="20"/>
        </w:rPr>
        <w:t>const s = "  JavaScript cơ bản  ";</w:t>
        <w:br/>
      </w:r>
      <w:r>
        <w:rPr>
          <w:rFonts w:ascii="Courier New" w:hAnsi="Courier New"/>
          <w:sz w:val="20"/>
        </w:rPr>
        <w:t>s.trim();                     // "JavaScript cơ bản"</w:t>
        <w:br/>
      </w:r>
      <w:r>
        <w:rPr>
          <w:rFonts w:ascii="Courier New" w:hAnsi="Courier New"/>
          <w:sz w:val="20"/>
        </w:rPr>
        <w:t>s.toLowerCase();              // "  javascript cơ bản  "</w:t>
        <w:br/>
      </w:r>
      <w:r>
        <w:rPr>
          <w:rFonts w:ascii="Courier New" w:hAnsi="Courier New"/>
          <w:sz w:val="20"/>
        </w:rPr>
        <w:t>"hello world".includes("lo"); // true</w:t>
        <w:br/>
      </w:r>
      <w:r>
        <w:rPr>
          <w:rFonts w:ascii="Courier New" w:hAnsi="Courier New"/>
          <w:sz w:val="20"/>
        </w:rPr>
        <w:t>"abcabc".lastIndexOf("ab");   // 3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"1,2,3".split(",");           // ["1","2","3"]</w:t>
        <w:br/>
      </w:r>
      <w:r>
        <w:rPr>
          <w:rFonts w:ascii="Courier New" w:hAnsi="Courier New"/>
          <w:sz w:val="20"/>
        </w:rPr>
        <w:t>["a","b","c"].join("-");      // "a-b-c"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Đảo chuỗi</w:t>
        <w:br/>
      </w:r>
      <w:r>
        <w:rPr>
          <w:rFonts w:ascii="Courier New" w:hAnsi="Courier New"/>
          <w:sz w:val="20"/>
        </w:rPr>
        <w:t>function reverseStr(str){</w:t>
        <w:br/>
      </w:r>
      <w:r>
        <w:rPr>
          <w:rFonts w:ascii="Courier New" w:hAnsi="Courier New"/>
          <w:sz w:val="20"/>
        </w:rPr>
        <w:t xml:space="preserve">  let out=''; for(let i=str.length-1;i&gt;=0;i--) out+=str[i];</w:t>
        <w:br/>
      </w:r>
      <w:r>
        <w:rPr>
          <w:rFonts w:ascii="Courier New" w:hAnsi="Courier New"/>
          <w:sz w:val="20"/>
        </w:rPr>
        <w:t xml:space="preserve">  return out;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5) Một số hàm thuật toán nhỏ</w:t>
      </w:r>
    </w:p>
    <w:p>
      <w:r>
        <w:t>• Kiểm tra số nguyên tố; đếm số nguyên tố trong mảng; kiểm tra palindrome.</w:t>
      </w:r>
    </w:p>
    <w:p>
      <w:r>
        <w:rPr>
          <w:rFonts w:ascii="Courier New" w:hAnsi="Courier New"/>
          <w:sz w:val="20"/>
        </w:rPr>
        <w:t>function isPrime(n){</w:t>
        <w:br/>
      </w:r>
      <w:r>
        <w:rPr>
          <w:rFonts w:ascii="Courier New" w:hAnsi="Courier New"/>
          <w:sz w:val="20"/>
        </w:rPr>
        <w:t xml:space="preserve">  if(n&lt;2) return false;</w:t>
        <w:br/>
      </w:r>
      <w:r>
        <w:rPr>
          <w:rFonts w:ascii="Courier New" w:hAnsi="Courier New"/>
          <w:sz w:val="20"/>
        </w:rPr>
        <w:t xml:space="preserve">  for(let i=2;i*i&lt;=n;i++) if(n%i===0) return false;</w:t>
        <w:br/>
      </w:r>
      <w:r>
        <w:rPr>
          <w:rFonts w:ascii="Courier New" w:hAnsi="Courier New"/>
          <w:sz w:val="20"/>
        </w:rPr>
        <w:t xml:space="preserve">  return true;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t>function countPrimes(arr){ return arr.filter(isPrime).length;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function isPalindrome(s){</w:t>
        <w:br/>
      </w:r>
      <w:r>
        <w:rPr>
          <w:rFonts w:ascii="Courier New" w:hAnsi="Courier New"/>
          <w:sz w:val="20"/>
        </w:rPr>
        <w:t xml:space="preserve">  const t = s.replace(/\W+/g,'').toLowerCase();</w:t>
        <w:br/>
      </w:r>
      <w:r>
        <w:rPr>
          <w:rFonts w:ascii="Courier New" w:hAnsi="Courier New"/>
          <w:sz w:val="20"/>
        </w:rPr>
        <w:t xml:space="preserve">  return t === reverseStr(t);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6) Menu điều khiển (switch) — logic lõi</w:t>
      </w:r>
    </w:p>
    <w:p>
      <w:r>
        <w:t>• Viết các chức năng thành hàm nhỏ (add/remove/list), menu chỉ gọi hàm; dễ test &amp; tái sử dụng.</w:t>
      </w:r>
    </w:p>
    <w:p>
      <w:r>
        <w:rPr>
          <w:rFonts w:ascii="Courier New" w:hAnsi="Courier New"/>
          <w:sz w:val="20"/>
        </w:rPr>
        <w:t>const todo = [];</w:t>
        <w:br/>
      </w:r>
      <w:r>
        <w:rPr>
          <w:rFonts w:ascii="Courier New" w:hAnsi="Courier New"/>
          <w:sz w:val="20"/>
        </w:rPr>
        <w:t>function addItem(text){ if(text &amp;&amp; text.trim()) todo.push(text.trim()); }</w:t>
        <w:br/>
      </w:r>
      <w:r>
        <w:rPr>
          <w:rFonts w:ascii="Courier New" w:hAnsi="Courier New"/>
          <w:sz w:val="20"/>
        </w:rPr>
        <w:t>function removeAt(i){ if(Number.isInteger(i) &amp;&amp; i&gt;=0 &amp;&amp; i&lt;todo.length) todo.splice(i,1); }</w:t>
        <w:br/>
      </w:r>
      <w:r>
        <w:rPr>
          <w:rFonts w:ascii="Courier New" w:hAnsi="Courier New"/>
          <w:sz w:val="20"/>
        </w:rPr>
        <w:t>function listItems(){ return todo.map((t,i)=&gt;`${i}. ${t}`).join('\n');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function runCommand(cmd, payload){</w:t>
        <w:br/>
      </w:r>
      <w:r>
        <w:rPr>
          <w:rFonts w:ascii="Courier New" w:hAnsi="Courier New"/>
          <w:sz w:val="20"/>
        </w:rPr>
        <w:t xml:space="preserve">  switch(cmd){</w:t>
        <w:br/>
      </w:r>
      <w:r>
        <w:rPr>
          <w:rFonts w:ascii="Courier New" w:hAnsi="Courier New"/>
          <w:sz w:val="20"/>
        </w:rPr>
        <w:t xml:space="preserve">    case 'add': addItem(payload); return 'OK';</w:t>
        <w:br/>
      </w:r>
      <w:r>
        <w:rPr>
          <w:rFonts w:ascii="Courier New" w:hAnsi="Courier New"/>
          <w:sz w:val="20"/>
        </w:rPr>
        <w:t xml:space="preserve">    case 'rm':  removeAt(Number(payload)); return 'OK';</w:t>
        <w:br/>
      </w:r>
      <w:r>
        <w:rPr>
          <w:rFonts w:ascii="Courier New" w:hAnsi="Courier New"/>
          <w:sz w:val="20"/>
        </w:rPr>
        <w:t xml:space="preserve">    case 'ls':  return listItems();</w:t>
        <w:br/>
      </w:r>
      <w:r>
        <w:rPr>
          <w:rFonts w:ascii="Courier New" w:hAnsi="Courier New"/>
          <w:sz w:val="20"/>
        </w:rPr>
        <w:t xml:space="preserve">    default:    return 'Unknown command';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7) Trò chơi đoán số — tách logic khỏi I/O</w:t>
      </w:r>
    </w:p>
    <w:p>
      <w:r>
        <w:t>• Tách phần "sinh số bí mật &amp; so sánh" khỏi nhập/xuất để dễ test:</w:t>
      </w:r>
    </w:p>
    <w:p>
      <w:r>
        <w:rPr>
          <w:rFonts w:ascii="Courier New" w:hAnsi="Courier New"/>
          <w:sz w:val="20"/>
        </w:rPr>
        <w:t>function compare(secret, guess){</w:t>
        <w:br/>
      </w:r>
      <w:r>
        <w:rPr>
          <w:rFonts w:ascii="Courier New" w:hAnsi="Courier New"/>
          <w:sz w:val="20"/>
        </w:rPr>
        <w:t xml:space="preserve">  if(guess === secret) return 'Đúng!';</w:t>
        <w:br/>
      </w:r>
      <w:r>
        <w:rPr>
          <w:rFonts w:ascii="Courier New" w:hAnsi="Courier New"/>
          <w:sz w:val="20"/>
        </w:rPr>
        <w:t xml:space="preserve">  return guess &lt; secret ? 'Lớn hơn' : 'Nhỏ hơn';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t>// UI/console có thể gọi compare(secret, userGuess) nhiều lần mà không dính vào logic</w:t>
        <w:br/>
      </w:r>
    </w:p>
    <w:p>
      <w:pPr>
        <w:pStyle w:val="Heading2"/>
      </w:pPr>
      <w:r>
        <w:t>8) Lỗi thường gặp &amp; mẹo</w:t>
      </w:r>
    </w:p>
    <w:p>
      <w:r>
        <w:t>• Off-by-one (quên i&lt;=n hoặc i&lt;n).</w:t>
      </w:r>
    </w:p>
    <w:p>
      <w:r>
        <w:t>• Quên ép kiểu khi nhập từ form (chuỗi) — dùng Number(), parseInt(...,10).</w:t>
      </w:r>
    </w:p>
    <w:p>
      <w:r>
        <w:t>• Dùng for..in với Array làm lộ key không mong muốn — hãy dùng for thường hoặc for..of.</w:t>
      </w:r>
    </w:p>
    <w:p>
      <w:r>
        <w:t>• sort số nhưng quên comparator → kết quả sai (so sánh chuỗi).</w:t>
      </w:r>
    </w:p>
    <w:p>
      <w:r>
        <w:t>• mutate mảng gốc (splice/sort) khi không muốn — hãy copy trước (slice/spread).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