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Week 04 — JS Advanced 2 — Lý thuyết (DOM, Events, Fetch, Storage)</w:t>
      </w:r>
    </w:p>
    <w:p>
      <w:pPr>
        <w:pStyle w:val="Heading2"/>
      </w:pPr>
      <w:r>
        <w:t>1) DOM cơ bản: chọn phần tử, tạo/xoá, class/attr/dataset, style</w:t>
      </w:r>
    </w:p>
    <w:p>
      <w:r>
        <w:t>• Chọn: querySelector / querySelectorAll (CSS selector). Tránh getElementBy... trừ khi cần tối ưu.</w:t>
      </w:r>
    </w:p>
    <w:p>
      <w:r>
        <w:t>• Tạo: document.createElement; chèn: append/appendChild/before/after/replaceWith; xoá: remove().</w:t>
      </w:r>
    </w:p>
    <w:p>
      <w:r>
        <w:t>• classList: add/remove/toggle/contains. Thuộc tính: getAttribute/setAttribute, dataset cho data-*; style cho CSS inline (ưu tiên dùng class).</w:t>
      </w:r>
    </w:p>
    <w:p>
      <w:r>
        <w:rPr>
          <w:rFonts w:ascii="Courier New" w:hAnsi="Courier New"/>
          <w:sz w:val="20"/>
        </w:rPr>
        <w:t>// Chọn &amp; tạo</w:t>
        <w:br/>
      </w:r>
      <w:r>
        <w:rPr>
          <w:rFonts w:ascii="Courier New" w:hAnsi="Courier New"/>
          <w:sz w:val="20"/>
        </w:rPr>
        <w:t>const list = document.querySelector('#list');</w:t>
        <w:br/>
      </w:r>
      <w:r>
        <w:rPr>
          <w:rFonts w:ascii="Courier New" w:hAnsi="Courier New"/>
          <w:sz w:val="20"/>
        </w:rPr>
        <w:t>const li = document.createElement('li');</w:t>
        <w:br/>
      </w:r>
      <w:r>
        <w:rPr>
          <w:rFonts w:ascii="Courier New" w:hAnsi="Courier New"/>
          <w:sz w:val="20"/>
        </w:rPr>
        <w:t>li.textContent = 'Item mới';</w:t>
        <w:br/>
      </w:r>
      <w:r>
        <w:rPr>
          <w:rFonts w:ascii="Courier New" w:hAnsi="Courier New"/>
          <w:sz w:val="20"/>
        </w:rPr>
        <w:t>li.classList.add('active');</w:t>
        <w:br/>
      </w:r>
      <w:r>
        <w:rPr>
          <w:rFonts w:ascii="Courier New" w:hAnsi="Courier New"/>
          <w:sz w:val="20"/>
        </w:rPr>
        <w:t>li.dataset.id = '123';      // &lt;li data-id="123"&gt;</w:t>
        <w:br/>
      </w:r>
      <w:r>
        <w:rPr>
          <w:rFonts w:ascii="Courier New" w:hAnsi="Courier New"/>
          <w:sz w:val="20"/>
        </w:rPr>
        <w:t>list.append(li);            // hoặc list.appendChild(li)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Chèn/xoá linh hoạt</w:t>
        <w:br/>
      </w:r>
      <w:r>
        <w:rPr>
          <w:rFonts w:ascii="Courier New" w:hAnsi="Courier New"/>
          <w:sz w:val="20"/>
        </w:rPr>
        <w:t>list.prepend(document.createElement('hr'));</w:t>
        <w:br/>
      </w:r>
      <w:r>
        <w:rPr>
          <w:rFonts w:ascii="Courier New" w:hAnsi="Courier New"/>
          <w:sz w:val="20"/>
        </w:rPr>
        <w:t>li.remove();                // xoá node</w:t>
        <w:br/>
      </w:r>
    </w:p>
    <w:p>
      <w:pPr>
        <w:pStyle w:val="Heading2"/>
      </w:pPr>
      <w:r>
        <w:t>2) Sự kiện: bubbling/capture, target/currentTarget, delegation, preventDefault</w:t>
      </w:r>
    </w:p>
    <w:p>
      <w:r>
        <w:t>• Bubbling: sự kiện nổi lên từ phần tử con → cha. Capture: đi từ ngoài vào trong (ít dùng).</w:t>
      </w:r>
    </w:p>
    <w:p>
      <w:r>
        <w:t>• e.target là nơi phát sinh; e.currentTarget là listener gán ở đâu. preventDefault() chặn hành vi mặc định; stopPropagation() dừng lan truyền.</w:t>
      </w:r>
    </w:p>
    <w:p>
      <w:r>
        <w:t>• Event delegation: gắn 1 listener ở phần cha, kiểm tra e.target để xử lý nhiều phần tử con động.</w:t>
      </w:r>
    </w:p>
    <w:p>
      <w:r>
        <w:rPr>
          <w:rFonts w:ascii="Courier New" w:hAnsi="Courier New"/>
          <w:sz w:val="20"/>
        </w:rPr>
        <w:t>const ul = document.querySelector('#todo');</w:t>
        <w:br/>
      </w:r>
      <w:r>
        <w:rPr>
          <w:rFonts w:ascii="Courier New" w:hAnsi="Courier New"/>
          <w:sz w:val="20"/>
        </w:rPr>
        <w:t>ul.addEventListener('click', (e) =&gt; {</w:t>
        <w:br/>
      </w:r>
      <w:r>
        <w:rPr>
          <w:rFonts w:ascii="Courier New" w:hAnsi="Courier New"/>
          <w:sz w:val="20"/>
        </w:rPr>
        <w:t xml:space="preserve">  const delBtn = e.target.closest('[data-del]');</w:t>
        <w:br/>
      </w:r>
      <w:r>
        <w:rPr>
          <w:rFonts w:ascii="Courier New" w:hAnsi="Courier New"/>
          <w:sz w:val="20"/>
        </w:rPr>
        <w:t xml:space="preserve">  if (delBtn) {</w:t>
        <w:br/>
      </w:r>
      <w:r>
        <w:rPr>
          <w:rFonts w:ascii="Courier New" w:hAnsi="Courier New"/>
          <w:sz w:val="20"/>
        </w:rPr>
        <w:t xml:space="preserve">    const li = delBtn.closest('li');</w:t>
        <w:br/>
      </w:r>
      <w:r>
        <w:rPr>
          <w:rFonts w:ascii="Courier New" w:hAnsi="Courier New"/>
          <w:sz w:val="20"/>
        </w:rPr>
        <w:t xml:space="preserve">    li?.remove();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>});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preventDefault cho form submit</w:t>
        <w:br/>
      </w:r>
      <w:r>
        <w:rPr>
          <w:rFonts w:ascii="Courier New" w:hAnsi="Courier New"/>
          <w:sz w:val="20"/>
        </w:rPr>
        <w:t>const form = document.querySelector('#form');</w:t>
        <w:br/>
      </w:r>
      <w:r>
        <w:rPr>
          <w:rFonts w:ascii="Courier New" w:hAnsi="Courier New"/>
          <w:sz w:val="20"/>
        </w:rPr>
        <w:t>form.addEventListener('submit', (e) =&gt; {</w:t>
        <w:br/>
      </w:r>
      <w:r>
        <w:rPr>
          <w:rFonts w:ascii="Courier New" w:hAnsi="Courier New"/>
          <w:sz w:val="20"/>
        </w:rPr>
        <w:t xml:space="preserve">  e.preventDefault();</w:t>
        <w:br/>
      </w:r>
      <w:r>
        <w:rPr>
          <w:rFonts w:ascii="Courier New" w:hAnsi="Courier New"/>
          <w:sz w:val="20"/>
        </w:rPr>
        <w:t xml:space="preserve">  // tự xử lý thay vì reload trang</w:t>
        <w:br/>
      </w:r>
      <w:r>
        <w:rPr>
          <w:rFonts w:ascii="Courier New" w:hAnsi="Courier New"/>
          <w:sz w:val="20"/>
        </w:rPr>
        <w:t>});</w:t>
        <w:br/>
      </w:r>
    </w:p>
    <w:p>
      <w:pPr>
        <w:pStyle w:val="Heading2"/>
      </w:pPr>
      <w:r>
        <w:t>3) Form &amp; Validation: required, pattern, custom message</w:t>
      </w:r>
    </w:p>
    <w:p>
      <w:r>
        <w:t>• Dùng thuộc tính HTML5 (required, minLength, pattern) + kiểm tra JS cho các logic phức tạp.</w:t>
      </w:r>
    </w:p>
    <w:p>
      <w:r>
        <w:t>• reportValidity() hiển thị message mặc định; setCustomValidity() để đặt thông báo tuỳ biến.</w:t>
      </w:r>
    </w:p>
    <w:p>
      <w:r>
        <w:rPr>
          <w:rFonts w:ascii="Courier New" w:hAnsi="Courier New"/>
          <w:sz w:val="20"/>
        </w:rPr>
        <w:t>const form2 = document.querySelector('#register');</w:t>
        <w:br/>
      </w:r>
      <w:r>
        <w:rPr>
          <w:rFonts w:ascii="Courier New" w:hAnsi="Courier New"/>
          <w:sz w:val="20"/>
        </w:rPr>
        <w:t>const emailEl = form2.querySelector('input[name=email]');</w:t>
        <w:br/>
      </w:r>
      <w:r>
        <w:rPr>
          <w:rFonts w:ascii="Courier New" w:hAnsi="Courier New"/>
          <w:sz w:val="20"/>
        </w:rPr>
        <w:t>const passEl  = form2.querySelector('input[name=password]');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form2.addEventListener('submit', (e) =&gt; {</w:t>
        <w:br/>
      </w:r>
      <w:r>
        <w:rPr>
          <w:rFonts w:ascii="Courier New" w:hAnsi="Courier New"/>
          <w:sz w:val="20"/>
        </w:rPr>
        <w:t xml:space="preserve">  e.preventDefault();</w:t>
        <w:br/>
      </w:r>
      <w:r>
        <w:rPr>
          <w:rFonts w:ascii="Courier New" w:hAnsi="Courier New"/>
          <w:sz w:val="20"/>
        </w:rPr>
        <w:t xml:space="preserve">  emailEl.setCustomValidity('');</w:t>
        <w:br/>
      </w:r>
      <w:r>
        <w:rPr>
          <w:rFonts w:ascii="Courier New" w:hAnsi="Courier New"/>
          <w:sz w:val="20"/>
        </w:rPr>
        <w:t xml:space="preserve">  passEl.setCustomValidity('');</w:t>
        <w:br/>
      </w:r>
      <w:r>
        <w:rPr>
          <w:rFonts w:ascii="Courier New" w:hAnsi="Courier New"/>
          <w:sz w:val="20"/>
        </w:rPr>
        <w:t xml:space="preserve">  const emailOk = /^[^\s@]+@[^\s@]+\.[^\s@]+$/.test(emailEl.value.trim());</w:t>
        <w:br/>
      </w:r>
      <w:r>
        <w:rPr>
          <w:rFonts w:ascii="Courier New" w:hAnsi="Courier New"/>
          <w:sz w:val="20"/>
        </w:rPr>
        <w:t xml:space="preserve">  if (!emailOk) {</w:t>
        <w:br/>
      </w:r>
      <w:r>
        <w:rPr>
          <w:rFonts w:ascii="Courier New" w:hAnsi="Courier New"/>
          <w:sz w:val="20"/>
        </w:rPr>
        <w:t xml:space="preserve">    emailEl.setCustomValidity('Email không hợp lệ');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 xml:space="preserve">  if (passEl.value.length &lt; 6) {</w:t>
        <w:br/>
      </w:r>
      <w:r>
        <w:rPr>
          <w:rFonts w:ascii="Courier New" w:hAnsi="Courier New"/>
          <w:sz w:val="20"/>
        </w:rPr>
        <w:t xml:space="preserve">    passEl.setCustomValidity('Mật khẩu tối thiểu 6 ký tự');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 xml:space="preserve">  if (form2.reportValidity()) {</w:t>
        <w:br/>
      </w:r>
      <w:r>
        <w:rPr>
          <w:rFonts w:ascii="Courier New" w:hAnsi="Courier New"/>
          <w:sz w:val="20"/>
        </w:rPr>
        <w:t xml:space="preserve">    // Gửi dữ liệu hoặc xử lý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>});</w:t>
        <w:br/>
      </w:r>
    </w:p>
    <w:p>
      <w:pPr>
        <w:pStyle w:val="Heading2"/>
      </w:pPr>
      <w:r>
        <w:t>4) Fetch API: GET/POST JSON, xử lý lỗi mạng</w:t>
      </w:r>
    </w:p>
    <w:p>
      <w:r>
        <w:t>• fetch trả về Promise&lt;Response&gt;. Cần kiểm tra response.ok; parse JSON bằng res.json().</w:t>
      </w:r>
    </w:p>
    <w:p>
      <w:r>
        <w:t>• Với POST, cần headers 'Content-Type: application/json' và JSON.stringify(body). Dùng try/catch + hiển thị trạng thái (loading/error).</w:t>
      </w:r>
    </w:p>
    <w:p>
      <w:r>
        <w:rPr>
          <w:rFonts w:ascii="Courier New" w:hAnsi="Courier New"/>
          <w:sz w:val="20"/>
        </w:rPr>
        <w:t>async function getPosts(page=1, limit=10){</w:t>
        <w:br/>
      </w:r>
      <w:r>
        <w:rPr>
          <w:rFonts w:ascii="Courier New" w:hAnsi="Courier New"/>
          <w:sz w:val="20"/>
        </w:rPr>
        <w:t xml:space="preserve">  const url = `https://jsonplaceholder.typicode.com/posts?_page=${page}&amp;_limit=${limit}`;</w:t>
        <w:br/>
      </w:r>
      <w:r>
        <w:rPr>
          <w:rFonts w:ascii="Courier New" w:hAnsi="Courier New"/>
          <w:sz w:val="20"/>
        </w:rPr>
        <w:t xml:space="preserve">  const res = await fetch(url);</w:t>
        <w:br/>
      </w:r>
      <w:r>
        <w:rPr>
          <w:rFonts w:ascii="Courier New" w:hAnsi="Courier New"/>
          <w:sz w:val="20"/>
        </w:rPr>
        <w:t xml:space="preserve">  if (!res.ok) throw new Error('Network error');</w:t>
        <w:br/>
      </w:r>
      <w:r>
        <w:rPr>
          <w:rFonts w:ascii="Courier New" w:hAnsi="Courier New"/>
          <w:sz w:val="20"/>
        </w:rPr>
        <w:t xml:space="preserve">  return res.json();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async function createPost(data){</w:t>
        <w:br/>
      </w:r>
      <w:r>
        <w:rPr>
          <w:rFonts w:ascii="Courier New" w:hAnsi="Courier New"/>
          <w:sz w:val="20"/>
        </w:rPr>
        <w:t xml:space="preserve">  const res = await fetch('https://jsonplaceholder.typicode.com/posts', {</w:t>
        <w:br/>
      </w:r>
      <w:r>
        <w:rPr>
          <w:rFonts w:ascii="Courier New" w:hAnsi="Courier New"/>
          <w:sz w:val="20"/>
        </w:rPr>
        <w:t xml:space="preserve">    method: 'POST',</w:t>
        <w:br/>
      </w:r>
      <w:r>
        <w:rPr>
          <w:rFonts w:ascii="Courier New" w:hAnsi="Courier New"/>
          <w:sz w:val="20"/>
        </w:rPr>
        <w:t xml:space="preserve">    headers: {'Content-Type':'application/json'},</w:t>
        <w:br/>
      </w:r>
      <w:r>
        <w:rPr>
          <w:rFonts w:ascii="Courier New" w:hAnsi="Courier New"/>
          <w:sz w:val="20"/>
        </w:rPr>
        <w:t xml:space="preserve">    body: JSON.stringify(data)</w:t>
        <w:br/>
      </w:r>
      <w:r>
        <w:rPr>
          <w:rFonts w:ascii="Courier New" w:hAnsi="Courier New"/>
          <w:sz w:val="20"/>
        </w:rPr>
        <w:t xml:space="preserve">  });</w:t>
        <w:br/>
      </w:r>
      <w:r>
        <w:rPr>
          <w:rFonts w:ascii="Courier New" w:hAnsi="Courier New"/>
          <w:sz w:val="20"/>
        </w:rPr>
        <w:t xml:space="preserve">  if (!res.ok) throw new Error('Create error');</w:t>
        <w:br/>
      </w:r>
      <w:r>
        <w:rPr>
          <w:rFonts w:ascii="Courier New" w:hAnsi="Courier New"/>
          <w:sz w:val="20"/>
        </w:rPr>
        <w:t xml:space="preserve">  return res.json();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async function load(){</w:t>
        <w:br/>
      </w:r>
      <w:r>
        <w:rPr>
          <w:rFonts w:ascii="Courier New" w:hAnsi="Courier New"/>
          <w:sz w:val="20"/>
        </w:rPr>
        <w:t xml:space="preserve">  const state = document.querySelector('#state');</w:t>
        <w:br/>
      </w:r>
      <w:r>
        <w:rPr>
          <w:rFonts w:ascii="Courier New" w:hAnsi="Courier New"/>
          <w:sz w:val="20"/>
        </w:rPr>
        <w:t xml:space="preserve">  const list  = document.querySelector('#list');</w:t>
        <w:br/>
      </w:r>
      <w:r>
        <w:rPr>
          <w:rFonts w:ascii="Courier New" w:hAnsi="Courier New"/>
          <w:sz w:val="20"/>
        </w:rPr>
        <w:t xml:space="preserve">  state.textContent = 'Đang tải...';</w:t>
        <w:br/>
      </w:r>
      <w:r>
        <w:rPr>
          <w:rFonts w:ascii="Courier New" w:hAnsi="Courier New"/>
          <w:sz w:val="20"/>
        </w:rPr>
        <w:t xml:space="preserve">  try {</w:t>
        <w:br/>
      </w:r>
      <w:r>
        <w:rPr>
          <w:rFonts w:ascii="Courier New" w:hAnsi="Courier New"/>
          <w:sz w:val="20"/>
        </w:rPr>
        <w:t xml:space="preserve">    const posts = await getPosts(1, 10);</w:t>
        <w:br/>
      </w:r>
      <w:r>
        <w:rPr>
          <w:rFonts w:ascii="Courier New" w:hAnsi="Courier New"/>
          <w:sz w:val="20"/>
        </w:rPr>
        <w:t xml:space="preserve">    list.innerHTML = posts.map(p=&gt;`&lt;li&gt;&lt;b&gt;${p.id}&lt;/b&gt; ${p.title}&lt;/li&gt;`).join('');</w:t>
        <w:br/>
      </w:r>
      <w:r>
        <w:rPr>
          <w:rFonts w:ascii="Courier New" w:hAnsi="Courier New"/>
          <w:sz w:val="20"/>
        </w:rPr>
        <w:t xml:space="preserve">    state.textContent = '';</w:t>
        <w:br/>
      </w:r>
      <w:r>
        <w:rPr>
          <w:rFonts w:ascii="Courier New" w:hAnsi="Courier New"/>
          <w:sz w:val="20"/>
        </w:rPr>
        <w:t xml:space="preserve">  } catch (e){</w:t>
        <w:br/>
      </w:r>
      <w:r>
        <w:rPr>
          <w:rFonts w:ascii="Courier New" w:hAnsi="Courier New"/>
          <w:sz w:val="20"/>
        </w:rPr>
        <w:t xml:space="preserve">    state.textContent = 'Lỗi: ' + e.message;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5) Phân trang &amp; tải thêm (Load more / Infinite)</w:t>
      </w:r>
    </w:p>
    <w:p>
      <w:r>
        <w:t>• Lưu biến page, cờ loading/finished; khi nhấn "Tải thêm" hoặc cuộn gần cuối trang thì nạp thêm dữ liệu.</w:t>
      </w:r>
    </w:p>
    <w:p>
      <w:r>
        <w:t>• Tránh đúp request: khoá bằng biến loading; khi không còn dữ liệu, đặt finished=true.</w:t>
      </w:r>
    </w:p>
    <w:p/>
    <w:p>
      <w:r>
        <w:rPr>
          <w:rFonts w:ascii="Courier New" w:hAnsi="Courier New"/>
          <w:sz w:val="20"/>
        </w:rPr>
        <w:t>let page = 1, loading = false, finished = false;</w:t>
        <w:br/>
      </w:r>
      <w:r>
        <w:rPr>
          <w:rFonts w:ascii="Courier New" w:hAnsi="Courier New"/>
          <w:sz w:val="20"/>
        </w:rPr>
        <w:t>const state = document.querySelector('#state');</w:t>
        <w:br/>
      </w:r>
      <w:r>
        <w:rPr>
          <w:rFonts w:ascii="Courier New" w:hAnsi="Courier New"/>
          <w:sz w:val="20"/>
        </w:rPr>
        <w:t>const list  = document.querySelector('#list');</w:t>
        <w:br/>
      </w:r>
      <w:r>
        <w:rPr>
          <w:rFonts w:ascii="Courier New" w:hAnsi="Courier New"/>
          <w:sz w:val="20"/>
        </w:rPr>
        <w:t>const moreBtn = document.querySelector('#more');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async function loadMore(){</w:t>
        <w:br/>
      </w:r>
      <w:r>
        <w:rPr>
          <w:rFonts w:ascii="Courier New" w:hAnsi="Courier New"/>
          <w:sz w:val="20"/>
        </w:rPr>
        <w:t xml:space="preserve">  if (loading || finished) return;</w:t>
        <w:br/>
      </w:r>
      <w:r>
        <w:rPr>
          <w:rFonts w:ascii="Courier New" w:hAnsi="Courier New"/>
          <w:sz w:val="20"/>
        </w:rPr>
        <w:t xml:space="preserve">  loading = true;</w:t>
        <w:br/>
      </w:r>
      <w:r>
        <w:rPr>
          <w:rFonts w:ascii="Courier New" w:hAnsi="Courier New"/>
          <w:sz w:val="20"/>
        </w:rPr>
        <w:t xml:space="preserve">  state.textContent = 'Đang tải...';</w:t>
        <w:br/>
      </w:r>
      <w:r>
        <w:rPr>
          <w:rFonts w:ascii="Courier New" w:hAnsi="Courier New"/>
          <w:sz w:val="20"/>
        </w:rPr>
        <w:t xml:space="preserve">  try {</w:t>
        <w:br/>
      </w:r>
      <w:r>
        <w:rPr>
          <w:rFonts w:ascii="Courier New" w:hAnsi="Courier New"/>
          <w:sz w:val="20"/>
        </w:rPr>
        <w:t xml:space="preserve">    const data = await getPosts(page, 10);</w:t>
        <w:br/>
      </w:r>
      <w:r>
        <w:rPr>
          <w:rFonts w:ascii="Courier New" w:hAnsi="Courier New"/>
          <w:sz w:val="20"/>
        </w:rPr>
        <w:t xml:space="preserve">    if (!data.length){</w:t>
        <w:br/>
      </w:r>
      <w:r>
        <w:rPr>
          <w:rFonts w:ascii="Courier New" w:hAnsi="Courier New"/>
          <w:sz w:val="20"/>
        </w:rPr>
        <w:t xml:space="preserve">      finished = true;</w:t>
        <w:br/>
      </w:r>
      <w:r>
        <w:rPr>
          <w:rFonts w:ascii="Courier New" w:hAnsi="Courier New"/>
          <w:sz w:val="20"/>
        </w:rPr>
        <w:t xml:space="preserve">      moreBtn.disabled = true;</w:t>
        <w:br/>
      </w:r>
      <w:r>
        <w:rPr>
          <w:rFonts w:ascii="Courier New" w:hAnsi="Courier New"/>
          <w:sz w:val="20"/>
        </w:rPr>
        <w:t xml:space="preserve">      state.textContent = 'Hết dữ liệu';</w:t>
        <w:br/>
      </w:r>
      <w:r>
        <w:rPr>
          <w:rFonts w:ascii="Courier New" w:hAnsi="Courier New"/>
          <w:sz w:val="20"/>
        </w:rPr>
        <w:t xml:space="preserve">      return;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 xml:space="preserve">    list.insertAdjacentHTML('beforeend', data.map(p=&gt;`&lt;li&gt;&lt;b&gt;${p.id}&lt;/b&gt; ${p.title}&lt;/li&gt;`).join(''));</w:t>
        <w:br/>
      </w:r>
      <w:r>
        <w:rPr>
          <w:rFonts w:ascii="Courier New" w:hAnsi="Courier New"/>
          <w:sz w:val="20"/>
        </w:rPr>
        <w:t xml:space="preserve">    page++;</w:t>
        <w:br/>
      </w:r>
      <w:r>
        <w:rPr>
          <w:rFonts w:ascii="Courier New" w:hAnsi="Courier New"/>
          <w:sz w:val="20"/>
        </w:rPr>
        <w:t xml:space="preserve">    state.textContent = '';</w:t>
        <w:br/>
      </w:r>
      <w:r>
        <w:rPr>
          <w:rFonts w:ascii="Courier New" w:hAnsi="Courier New"/>
          <w:sz w:val="20"/>
        </w:rPr>
        <w:t xml:space="preserve">  } catch(e){</w:t>
        <w:br/>
      </w:r>
      <w:r>
        <w:rPr>
          <w:rFonts w:ascii="Courier New" w:hAnsi="Courier New"/>
          <w:sz w:val="20"/>
        </w:rPr>
        <w:t xml:space="preserve">    state.textContent = 'Lỗi: ' + e.message;</w:t>
        <w:br/>
      </w:r>
      <w:r>
        <w:rPr>
          <w:rFonts w:ascii="Courier New" w:hAnsi="Courier New"/>
          <w:sz w:val="20"/>
        </w:rPr>
        <w:t xml:space="preserve">  } finally {</w:t>
        <w:br/>
      </w:r>
      <w:r>
        <w:rPr>
          <w:rFonts w:ascii="Courier New" w:hAnsi="Courier New"/>
          <w:sz w:val="20"/>
        </w:rPr>
        <w:t xml:space="preserve">    loading = false;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moreBtn.addEventListener('click', loadMore);</w:t>
        <w:br/>
      </w:r>
      <w:r>
        <w:rPr>
          <w:rFonts w:ascii="Courier New" w:hAnsi="Courier New"/>
          <w:sz w:val="20"/>
        </w:rPr>
        <w:t>loadMore(); // lần đầu</w:t>
        <w:br/>
      </w:r>
    </w:p>
    <w:p>
      <w:pPr>
        <w:pStyle w:val="Heading2"/>
      </w:pPr>
      <w:r>
        <w:t>6) Huỷ request (AbortController), Timeout, Retry/backoff</w:t>
      </w:r>
    </w:p>
    <w:p>
      <w:r>
        <w:t>• AbortController giúp huỷ fetch khi người dùng đổi filter hoặc rời trang. Dùng setTimeout mô phỏng timeout; retry theo backoff khi lỗi tạm thời.</w:t>
      </w:r>
    </w:p>
    <w:p>
      <w:r>
        <w:rPr>
          <w:rFonts w:ascii="Courier New" w:hAnsi="Courier New"/>
          <w:sz w:val="20"/>
        </w:rPr>
        <w:t>async function fetchWithAbort(url, {signal}={}){</w:t>
        <w:br/>
      </w:r>
      <w:r>
        <w:rPr>
          <w:rFonts w:ascii="Courier New" w:hAnsi="Courier New"/>
          <w:sz w:val="20"/>
        </w:rPr>
        <w:t xml:space="preserve">  const res = await fetch(url, { signal });</w:t>
        <w:br/>
      </w:r>
      <w:r>
        <w:rPr>
          <w:rFonts w:ascii="Courier New" w:hAnsi="Courier New"/>
          <w:sz w:val="20"/>
        </w:rPr>
        <w:t xml:space="preserve">  if (!res.ok) throw new Error('Network error');</w:t>
        <w:br/>
      </w:r>
      <w:r>
        <w:rPr>
          <w:rFonts w:ascii="Courier New" w:hAnsi="Courier New"/>
          <w:sz w:val="20"/>
        </w:rPr>
        <w:t xml:space="preserve">  return res.json();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const controller = new AbortController();</w:t>
        <w:br/>
      </w:r>
      <w:r>
        <w:rPr>
          <w:rFonts w:ascii="Courier New" w:hAnsi="Courier New"/>
          <w:sz w:val="20"/>
        </w:rPr>
        <w:t>const signal = controller.signal;</w:t>
        <w:br/>
      </w:r>
      <w:r>
        <w:rPr>
          <w:rFonts w:ascii="Courier New" w:hAnsi="Courier New"/>
          <w:sz w:val="20"/>
        </w:rPr>
        <w:t>fetchWithAbort('/api/search?q=abc', { signal }).catch(err=&gt;console.log('aborted?', err.name));</w:t>
        <w:br/>
      </w:r>
      <w:r>
        <w:rPr>
          <w:rFonts w:ascii="Courier New" w:hAnsi="Courier New"/>
          <w:sz w:val="20"/>
        </w:rPr>
        <w:t>controller.abort(); // huỷ nếu người dùng thay đổi từ khoá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Retry/backoff đơn giản</w:t>
        <w:br/>
      </w:r>
      <w:r>
        <w:rPr>
          <w:rFonts w:ascii="Courier New" w:hAnsi="Courier New"/>
          <w:sz w:val="20"/>
        </w:rPr>
        <w:t>async function fetchRetry(url, tries=3){</w:t>
        <w:br/>
      </w:r>
      <w:r>
        <w:rPr>
          <w:rFonts w:ascii="Courier New" w:hAnsi="Courier New"/>
          <w:sz w:val="20"/>
        </w:rPr>
        <w:t xml:space="preserve">  let err;</w:t>
        <w:br/>
      </w:r>
      <w:r>
        <w:rPr>
          <w:rFonts w:ascii="Courier New" w:hAnsi="Courier New"/>
          <w:sz w:val="20"/>
        </w:rPr>
        <w:t xml:space="preserve">  for(let i=0;i&lt;tries;i++){</w:t>
        <w:br/>
      </w:r>
      <w:r>
        <w:rPr>
          <w:rFonts w:ascii="Courier New" w:hAnsi="Courier New"/>
          <w:sz w:val="20"/>
        </w:rPr>
        <w:t xml:space="preserve">    try { return await fetch(url).then(r=&gt; r.ok ? r.json() : Promise.reject(new Error('Bad status'))) }</w:t>
        <w:br/>
      </w:r>
      <w:r>
        <w:rPr>
          <w:rFonts w:ascii="Courier New" w:hAnsi="Courier New"/>
          <w:sz w:val="20"/>
        </w:rPr>
        <w:t xml:space="preserve">    catch(e){ err = e; await new Promise(r=&gt; setTimeout(r, 300*(i+1))); }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 xml:space="preserve">  throw err;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7) Lưu trữ: LocalStorage &amp; SessionStorage — wrapper an toàn</w:t>
      </w:r>
    </w:p>
    <w:p>
      <w:r>
        <w:t>• localStorage lưu chuỗi theo key/value, tồn tại lâu dài; sessionStorage sống theo tab. Cần JSON.stringify/parse khi lưu object.</w:t>
      </w:r>
    </w:p>
    <w:p>
      <w:r>
        <w:t>• Bọc hàm get/set/remove/clear để tránh lỗi JSON và dễ test.</w:t>
      </w:r>
    </w:p>
    <w:p>
      <w:r>
        <w:rPr>
          <w:rFonts w:ascii="Courier New" w:hAnsi="Courier New"/>
          <w:sz w:val="20"/>
        </w:rPr>
        <w:t>const storage = {</w:t>
        <w:br/>
      </w:r>
      <w:r>
        <w:rPr>
          <w:rFonts w:ascii="Courier New" w:hAnsi="Courier New"/>
          <w:sz w:val="20"/>
        </w:rPr>
        <w:t xml:space="preserve">  get(key, fallback=null){</w:t>
        <w:br/>
      </w:r>
      <w:r>
        <w:rPr>
          <w:rFonts w:ascii="Courier New" w:hAnsi="Courier New"/>
          <w:sz w:val="20"/>
        </w:rPr>
        <w:t xml:space="preserve">    try { return JSON.parse(localStorage.getItem(key)) ?? fallback; }</w:t>
        <w:br/>
      </w:r>
      <w:r>
        <w:rPr>
          <w:rFonts w:ascii="Courier New" w:hAnsi="Courier New"/>
          <w:sz w:val="20"/>
        </w:rPr>
        <w:t xml:space="preserve">    catch { return fallback; }</w:t>
        <w:br/>
      </w:r>
      <w:r>
        <w:rPr>
          <w:rFonts w:ascii="Courier New" w:hAnsi="Courier New"/>
          <w:sz w:val="20"/>
        </w:rPr>
        <w:t xml:space="preserve">  },</w:t>
        <w:br/>
      </w:r>
      <w:r>
        <w:rPr>
          <w:rFonts w:ascii="Courier New" w:hAnsi="Courier New"/>
          <w:sz w:val="20"/>
        </w:rPr>
        <w:t xml:space="preserve">  set(key, value){ localStorage.setItem(key, JSON.stringify(value)); },</w:t>
        <w:br/>
      </w:r>
      <w:r>
        <w:rPr>
          <w:rFonts w:ascii="Courier New" w:hAnsi="Courier New"/>
          <w:sz w:val="20"/>
        </w:rPr>
        <w:t xml:space="preserve">  remove(key){ localStorage.removeItem(key); },</w:t>
        <w:br/>
      </w:r>
      <w:r>
        <w:rPr>
          <w:rFonts w:ascii="Courier New" w:hAnsi="Courier New"/>
          <w:sz w:val="20"/>
        </w:rPr>
        <w:t xml:space="preserve">  clear(){ localStorage.clear(); }</w:t>
        <w:br/>
      </w:r>
      <w:r>
        <w:rPr>
          <w:rFonts w:ascii="Courier New" w:hAnsi="Courier New"/>
          <w:sz w:val="20"/>
        </w:rPr>
        <w:t>};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Dark mode toggle ví dụ</w:t>
        <w:br/>
      </w:r>
      <w:r>
        <w:rPr>
          <w:rFonts w:ascii="Courier New" w:hAnsi="Courier New"/>
          <w:sz w:val="20"/>
        </w:rPr>
        <w:t>const THEME_KEY = 'theme';</w:t>
        <w:br/>
      </w:r>
      <w:r>
        <w:rPr>
          <w:rFonts w:ascii="Courier New" w:hAnsi="Courier New"/>
          <w:sz w:val="20"/>
        </w:rPr>
        <w:t>function applyTheme(theme){</w:t>
        <w:br/>
      </w:r>
      <w:r>
        <w:rPr>
          <w:rFonts w:ascii="Courier New" w:hAnsi="Courier New"/>
          <w:sz w:val="20"/>
        </w:rPr>
        <w:t xml:space="preserve">  document.body.classList.toggle('dark', theme==='dark');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t>function currentTheme(){ return storage.get(THEME_KEY, 'light'); }</w:t>
        <w:br/>
      </w:r>
      <w:r>
        <w:rPr>
          <w:rFonts w:ascii="Courier New" w:hAnsi="Courier New"/>
          <w:sz w:val="20"/>
        </w:rPr>
        <w:t>applyTheme(currentTheme());</w:t>
        <w:br/>
      </w:r>
      <w:r>
        <w:rPr>
          <w:rFonts w:ascii="Courier New" w:hAnsi="Courier New"/>
          <w:sz w:val="20"/>
        </w:rPr>
        <w:t>document.querySelector('#toggle').addEventListener('click', ()=&gt;{</w:t>
        <w:br/>
      </w:r>
      <w:r>
        <w:rPr>
          <w:rFonts w:ascii="Courier New" w:hAnsi="Courier New"/>
          <w:sz w:val="20"/>
        </w:rPr>
        <w:t xml:space="preserve">  const next = currentTheme()==='dark' ? 'light' : 'dark';</w:t>
        <w:br/>
      </w:r>
      <w:r>
        <w:rPr>
          <w:rFonts w:ascii="Courier New" w:hAnsi="Courier New"/>
          <w:sz w:val="20"/>
        </w:rPr>
        <w:t xml:space="preserve">  storage.set(THEME_KEY, next);</w:t>
        <w:br/>
      </w:r>
      <w:r>
        <w:rPr>
          <w:rFonts w:ascii="Courier New" w:hAnsi="Courier New"/>
          <w:sz w:val="20"/>
        </w:rPr>
        <w:t xml:space="preserve">  applyTheme(next);</w:t>
        <w:br/>
      </w:r>
      <w:r>
        <w:rPr>
          <w:rFonts w:ascii="Courier New" w:hAnsi="Courier New"/>
          <w:sz w:val="20"/>
        </w:rPr>
        <w:t>});</w:t>
        <w:br/>
      </w:r>
    </w:p>
    <w:p>
      <w:pPr>
        <w:pStyle w:val="Heading2"/>
      </w:pPr>
      <w:r>
        <w:t>8) Tìm kiếm &amp; debounce (chống gọi API liên tục)</w:t>
      </w:r>
    </w:p>
    <w:p>
      <w:r>
        <w:t>• Debounce: chờ người dùng dừng gõ một khoảng thời gian rồi mới thực thi; tránh spam API.</w:t>
      </w:r>
    </w:p>
    <w:p>
      <w:r>
        <w:rPr>
          <w:rFonts w:ascii="Courier New" w:hAnsi="Courier New"/>
          <w:sz w:val="20"/>
        </w:rPr>
        <w:t>function debounce(fn, delay=300){</w:t>
        <w:br/>
      </w:r>
      <w:r>
        <w:rPr>
          <w:rFonts w:ascii="Courier New" w:hAnsi="Courier New"/>
          <w:sz w:val="20"/>
        </w:rPr>
        <w:t xml:space="preserve">  let t;</w:t>
        <w:br/>
      </w:r>
      <w:r>
        <w:rPr>
          <w:rFonts w:ascii="Courier New" w:hAnsi="Courier New"/>
          <w:sz w:val="20"/>
        </w:rPr>
        <w:t xml:space="preserve">  return (...args)=&gt;{</w:t>
        <w:br/>
      </w:r>
      <w:r>
        <w:rPr>
          <w:rFonts w:ascii="Courier New" w:hAnsi="Courier New"/>
          <w:sz w:val="20"/>
        </w:rPr>
        <w:t xml:space="preserve">    clearTimeout(t);</w:t>
        <w:br/>
      </w:r>
      <w:r>
        <w:rPr>
          <w:rFonts w:ascii="Courier New" w:hAnsi="Courier New"/>
          <w:sz w:val="20"/>
        </w:rPr>
        <w:t xml:space="preserve">    t = setTimeout(()=&gt;fn(...args), delay);</w:t>
        <w:br/>
      </w:r>
      <w:r>
        <w:rPr>
          <w:rFonts w:ascii="Courier New" w:hAnsi="Courier New"/>
          <w:sz w:val="20"/>
        </w:rPr>
        <w:t xml:space="preserve">  };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const input = document.querySelector('#q');</w:t>
        <w:br/>
      </w:r>
      <w:r>
        <w:rPr>
          <w:rFonts w:ascii="Courier New" w:hAnsi="Courier New"/>
          <w:sz w:val="20"/>
        </w:rPr>
        <w:t>const list  = document.querySelector('#list');</w:t>
        <w:br/>
      </w:r>
      <w:r>
        <w:rPr>
          <w:rFonts w:ascii="Courier New" w:hAnsi="Courier New"/>
          <w:sz w:val="20"/>
        </w:rPr>
        <w:t>let cacheAll = [];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async function init(){</w:t>
        <w:br/>
      </w:r>
      <w:r>
        <w:rPr>
          <w:rFonts w:ascii="Courier New" w:hAnsi="Courier New"/>
          <w:sz w:val="20"/>
        </w:rPr>
        <w:t xml:space="preserve">  cacheAll = await getPosts(1, 100); // lấy 100 post trước để filter client</w:t>
        <w:br/>
      </w:r>
      <w:r>
        <w:rPr>
          <w:rFonts w:ascii="Courier New" w:hAnsi="Courier New"/>
          <w:sz w:val="20"/>
        </w:rPr>
        <w:t xml:space="preserve">  render(cacheAll);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t>function render(data){</w:t>
        <w:br/>
      </w:r>
      <w:r>
        <w:rPr>
          <w:rFonts w:ascii="Courier New" w:hAnsi="Courier New"/>
          <w:sz w:val="20"/>
        </w:rPr>
        <w:t xml:space="preserve">  list.innerHTML = data.map(p=&gt;`&lt;li&gt;&lt;b&gt;${p.id}&lt;/b&gt; ${p.title}&lt;/li&gt;`).join('');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t>const handleSearch = debounce(()=&gt;{</w:t>
        <w:br/>
      </w:r>
      <w:r>
        <w:rPr>
          <w:rFonts w:ascii="Courier New" w:hAnsi="Courier New"/>
          <w:sz w:val="20"/>
        </w:rPr>
        <w:t xml:space="preserve">  const kw = input.value.trim().toLowerCase();</w:t>
        <w:br/>
      </w:r>
      <w:r>
        <w:rPr>
          <w:rFonts w:ascii="Courier New" w:hAnsi="Courier New"/>
          <w:sz w:val="20"/>
        </w:rPr>
        <w:t xml:space="preserve">  const filtered = cacheAll.filter(p =&gt; p.title.toLowerCase().includes(kw));</w:t>
        <w:br/>
      </w:r>
      <w:r>
        <w:rPr>
          <w:rFonts w:ascii="Courier New" w:hAnsi="Courier New"/>
          <w:sz w:val="20"/>
        </w:rPr>
        <w:t xml:space="preserve">  render(filtered);</w:t>
        <w:br/>
      </w:r>
      <w:r>
        <w:rPr>
          <w:rFonts w:ascii="Courier New" w:hAnsi="Courier New"/>
          <w:sz w:val="20"/>
        </w:rPr>
        <w:t>}, 300);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input.addEventListener('input', handleSearch);</w:t>
        <w:br/>
      </w:r>
      <w:r>
        <w:rPr>
          <w:rFonts w:ascii="Courier New" w:hAnsi="Courier New"/>
          <w:sz w:val="20"/>
        </w:rPr>
        <w:t>init();</w:t>
        <w:br/>
      </w:r>
    </w:p>
    <w:p>
      <w:pPr>
        <w:pStyle w:val="Heading2"/>
      </w:pPr>
      <w:r>
        <w:t>9) Ghi chú nhanh về CORS &amp; Same-origin</w:t>
      </w:r>
    </w:p>
    <w:p>
      <w:r>
        <w:t>• Same-origin policy chặn JS truy cập tài nguyên khác origin nếu không được cho phép.</w:t>
      </w:r>
    </w:p>
    <w:p>
      <w:r>
        <w:t>• CORS: server thêm header Access-Control-Allow-Origin để cho phép trình duyệt gửi/nhận; với các demo public API (như JSONPlaceholder) đã bật sẵn.</w:t>
      </w:r>
    </w:p>
    <w:p>
      <w:r>
        <w:t>• Khi mở file .html trực tiếp (file://), một số trình duyệt có thể chặn fetch; chạy qua một static server (npx serve) sẽ an toàn hơn.</w:t>
      </w:r>
    </w:p>
    <w:p>
      <w:pPr>
        <w:pStyle w:val="Heading2"/>
      </w:pPr>
      <w:r>
        <w:t>10) Lỗi thường gặp &amp; mẹo</w:t>
      </w:r>
    </w:p>
    <w:p>
      <w:r>
        <w:t>• Query selector sai (#id/.class) → không tìm thấy phần tử; nên kiểm tra null và dùng optional chaining.</w:t>
      </w:r>
    </w:p>
    <w:p>
      <w:r>
        <w:t>• Gỡ/đặt listener nhiều lần → rò rỉ; khi dùng delegation thì chỉ cần 1 listener ở cha.</w:t>
      </w:r>
    </w:p>
    <w:p>
      <w:r>
        <w:t>• Quên kiểm tra response.ok → JSON.parse trên body lỗi; luôn try/catch và hiển thị trạng thái.</w:t>
      </w:r>
    </w:p>
    <w:p>
      <w:r>
        <w:t>• Không khoá cờ loading → bấm nhanh gây đúp request; nhớ dùng biến loading/finished.</w:t>
      </w:r>
    </w:p>
    <w:p>
      <w:r>
        <w:t>• Lưu object vào localStorage mà quên JSON.stringify → lưu thành '[object Object]'.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