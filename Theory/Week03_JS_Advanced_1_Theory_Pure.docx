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Week 03 — JS Advanced 1 — Lý thuyết</w:t>
      </w:r>
    </w:p>
    <w:p>
      <w:pPr>
        <w:pStyle w:val="Heading2"/>
      </w:pPr>
      <w:r>
        <w:t>1) Object &amp; Destructuring; Rest/Spread; Tư duy bất biến (immutability)</w:t>
      </w:r>
    </w:p>
    <w:p>
      <w:r>
        <w:t>• Destructuring giúp lấy nhanh thuộc tính/phần tử; rest (...) gom phần còn lại; spread (...) sao chép nông (shallow copy).</w:t>
      </w:r>
    </w:p>
    <w:p>
      <w:r>
        <w:t>• Immutability: hạn chế mutate dữ liệu gốc; tạo bản sao rồi thay đổi để dễ debug/undo.</w:t>
      </w:r>
    </w:p>
    <w:p>
      <w:r>
        <w:rPr>
          <w:rFonts w:ascii="Courier New" w:hAnsi="Courier New"/>
          <w:sz w:val="20"/>
        </w:rPr>
        <w:t>const user = { id: 1, name: 'An', role: 'user', address: { city: 'HN' } };</w:t>
        <w:br/>
      </w:r>
      <w:r>
        <w:rPr>
          <w:rFonts w:ascii="Courier New" w:hAnsi="Courier New"/>
          <w:sz w:val="20"/>
        </w:rPr>
        <w:t>const { name, role, address: { city } } = user; // destructuring lồng</w:t>
        <w:br/>
      </w:r>
      <w:r>
        <w:rPr>
          <w:rFonts w:ascii="Courier New" w:hAnsi="Courier New"/>
          <w:sz w:val="20"/>
        </w:rPr>
        <w:t>const { id, ...rest } = user; // rest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// spread: sao chép nông</w:t>
        <w:br/>
      </w:r>
      <w:r>
        <w:rPr>
          <w:rFonts w:ascii="Courier New" w:hAnsi="Courier New"/>
          <w:sz w:val="20"/>
        </w:rPr>
        <w:t>const updated = { ...user, role: 'admin' }; // user không đổi</w:t>
        <w:br/>
      </w:r>
      <w:r>
        <w:rPr>
          <w:rFonts w:ascii="Courier New" w:hAnsi="Courier New"/>
          <w:sz w:val="20"/>
        </w:rPr>
        <w:t>const arr = [1,2,3];</w:t>
        <w:br/>
      </w:r>
      <w:r>
        <w:rPr>
          <w:rFonts w:ascii="Courier New" w:hAnsi="Courier New"/>
          <w:sz w:val="20"/>
        </w:rPr>
        <w:t>const arr2 = [...arr, 4]; // [1,2,3,4]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// Chú ý: spread là shallow — address bên trong vẫn cùng tham chiếu</w:t>
        <w:br/>
      </w:r>
      <w:r>
        <w:rPr>
          <w:rFonts w:ascii="Courier New" w:hAnsi="Courier New"/>
          <w:sz w:val="20"/>
        </w:rPr>
        <w:t>updated.address.city = 'HCM';</w:t>
        <w:br/>
      </w:r>
      <w:r>
        <w:rPr>
          <w:rFonts w:ascii="Courier New" w:hAnsi="Courier New"/>
          <w:sz w:val="20"/>
        </w:rPr>
        <w:t>console.log(user.address.city); // 'HCM' (cùng tham chiếu)</w:t>
        <w:br/>
      </w:r>
    </w:p>
    <w:p>
      <w:pPr>
        <w:pStyle w:val="Heading2"/>
      </w:pPr>
      <w:r>
        <w:t>2) Mảng nâng cao: map / filter / reduce / find / some / every / sort / forEach</w:t>
      </w:r>
    </w:p>
    <w:p>
      <w:r>
        <w:t>• map: chuyển đổi từng phần tử. filter: lọc theo điều kiện. reduce: gộp về 1 giá trị.</w:t>
      </w:r>
    </w:p>
    <w:p>
      <w:r>
        <w:t>• find: trả về phần tử đầu tiên khớp. some/every: kiểm tra tồn tại/tất cả. forEach: duyệt có tác dụng phụ.</w:t>
      </w:r>
    </w:p>
    <w:p>
      <w:r>
        <w:rPr>
          <w:rFonts w:ascii="Courier New" w:hAnsi="Courier New"/>
          <w:sz w:val="20"/>
        </w:rPr>
        <w:t>const users = [</w:t>
        <w:br/>
      </w:r>
      <w:r>
        <w:rPr>
          <w:rFonts w:ascii="Courier New" w:hAnsi="Courier New"/>
          <w:sz w:val="20"/>
        </w:rPr>
        <w:t xml:space="preserve">  {id:1, name:'A', age:17},</w:t>
        <w:br/>
      </w:r>
      <w:r>
        <w:rPr>
          <w:rFonts w:ascii="Courier New" w:hAnsi="Courier New"/>
          <w:sz w:val="20"/>
        </w:rPr>
        <w:t xml:space="preserve">  {id:2, name:'B', age:22},</w:t>
        <w:br/>
      </w:r>
      <w:r>
        <w:rPr>
          <w:rFonts w:ascii="Courier New" w:hAnsi="Courier New"/>
          <w:sz w:val="20"/>
        </w:rPr>
        <w:t xml:space="preserve">  {id:3, name:'C', age:18}</w:t>
        <w:br/>
      </w:r>
      <w:r>
        <w:rPr>
          <w:rFonts w:ascii="Courier New" w:hAnsi="Courier New"/>
          <w:sz w:val="20"/>
        </w:rPr>
        <w:t>];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const adultNames = users.filter(u=&gt;u.age&gt;=18).map(u=&gt;u.name); // ['B','C']</w:t>
        <w:br/>
      </w:r>
      <w:r>
        <w:rPr>
          <w:rFonts w:ascii="Courier New" w:hAnsi="Courier New"/>
          <w:sz w:val="20"/>
        </w:rPr>
        <w:t>const firstAdult = users.find(u=&gt;u.age&gt;=18); // {id:2,...}</w:t>
        <w:br/>
      </w:r>
      <w:r>
        <w:rPr>
          <w:rFonts w:ascii="Courier New" w:hAnsi="Courier New"/>
          <w:sz w:val="20"/>
        </w:rPr>
        <w:t>const hasTeen = users.some(u=&gt;u.age&lt;18);     // true</w:t>
        <w:br/>
      </w:r>
      <w:r>
        <w:rPr>
          <w:rFonts w:ascii="Courier New" w:hAnsi="Courier New"/>
          <w:sz w:val="20"/>
        </w:rPr>
        <w:t>const allAdult = users.every(u=&gt;u.age&gt;=18);  // false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// reduce: tổng số tuổi</w:t>
        <w:br/>
      </w:r>
      <w:r>
        <w:rPr>
          <w:rFonts w:ascii="Courier New" w:hAnsi="Courier New"/>
          <w:sz w:val="20"/>
        </w:rPr>
        <w:t>const totalAge = users.reduce((sum,u)=&gt;sum+u.age, 0);</w:t>
        <w:br/>
      </w:r>
    </w:p>
    <w:p>
      <w:pPr>
        <w:pStyle w:val="Heading2"/>
      </w:pPr>
      <w:r>
        <w:t>3) Sắp xếp (sort) đúng cho số/chữ; tie-breaker</w:t>
      </w:r>
    </w:p>
    <w:p>
      <w:r>
        <w:t>• sort không ổn nếu không truyền comparator (so sánh chuỗi). Comparator: trả &lt;0, 0, &gt;0.</w:t>
      </w:r>
    </w:p>
    <w:p>
      <w:r>
        <w:t>• Tách tiêu chí: sắp theo price tăng, nếu bằng thì theo name dùng localeCompare.</w:t>
      </w:r>
    </w:p>
    <w:p>
      <w:r>
        <w:rPr>
          <w:rFonts w:ascii="Courier New" w:hAnsi="Courier New"/>
          <w:sz w:val="20"/>
        </w:rPr>
        <w:t>const products = [</w:t>
        <w:br/>
      </w:r>
      <w:r>
        <w:rPr>
          <w:rFonts w:ascii="Courier New" w:hAnsi="Courier New"/>
          <w:sz w:val="20"/>
        </w:rPr>
        <w:t xml:space="preserve">  {name:'Bút', price: 20000},</w:t>
        <w:br/>
      </w:r>
      <w:r>
        <w:rPr>
          <w:rFonts w:ascii="Courier New" w:hAnsi="Courier New"/>
          <w:sz w:val="20"/>
        </w:rPr>
        <w:t xml:space="preserve">  {name:'Vở', price: 10000},</w:t>
        <w:br/>
      </w:r>
      <w:r>
        <w:rPr>
          <w:rFonts w:ascii="Courier New" w:hAnsi="Courier New"/>
          <w:sz w:val="20"/>
        </w:rPr>
        <w:t xml:space="preserve">  {name:'Tẩy', price: 10000},</w:t>
        <w:br/>
      </w:r>
      <w:r>
        <w:rPr>
          <w:rFonts w:ascii="Courier New" w:hAnsi="Courier New"/>
          <w:sz w:val="20"/>
        </w:rPr>
        <w:t>];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// Không mutate gốc: copy trước rồi sort</w:t>
        <w:br/>
      </w:r>
      <w:r>
        <w:rPr>
          <w:rFonts w:ascii="Courier New" w:hAnsi="Courier New"/>
          <w:sz w:val="20"/>
        </w:rPr>
        <w:t>const sorted = [...products].sort((a,b)=&gt; a.price - b.price || a.name.localeCompare(b.name));</w:t>
        <w:br/>
      </w:r>
      <w:r>
        <w:rPr>
          <w:rFonts w:ascii="Courier New" w:hAnsi="Courier New"/>
          <w:sz w:val="20"/>
        </w:rPr>
        <w:t>console.log(sorted);</w:t>
        <w:br/>
      </w:r>
    </w:p>
    <w:p>
      <w:pPr>
        <w:pStyle w:val="Heading2"/>
      </w:pPr>
      <w:r>
        <w:t>4) Mẫu reduce hay dùng: groupBy, đếm tần suất, indexing</w:t>
      </w:r>
    </w:p>
    <w:p>
      <w:r>
        <w:t>• groupBy: gom phần tử theo khóa. Histogram: đếm tần suất. Indexing: map id → object để truy cập O(1).</w:t>
      </w:r>
    </w:p>
    <w:p>
      <w:r>
        <w:rPr>
          <w:rFonts w:ascii="Courier New" w:hAnsi="Courier New"/>
          <w:sz w:val="20"/>
        </w:rPr>
        <w:t>const orders = [</w:t>
        <w:br/>
      </w:r>
      <w:r>
        <w:rPr>
          <w:rFonts w:ascii="Courier New" w:hAnsi="Courier New"/>
          <w:sz w:val="20"/>
        </w:rPr>
        <w:t xml:space="preserve">  {id:1, cat:'A', amount:100},</w:t>
        <w:br/>
      </w:r>
      <w:r>
        <w:rPr>
          <w:rFonts w:ascii="Courier New" w:hAnsi="Courier New"/>
          <w:sz w:val="20"/>
        </w:rPr>
        <w:t xml:space="preserve">  {id:2, cat:'B', amount:200},</w:t>
        <w:br/>
      </w:r>
      <w:r>
        <w:rPr>
          <w:rFonts w:ascii="Courier New" w:hAnsi="Courier New"/>
          <w:sz w:val="20"/>
        </w:rPr>
        <w:t xml:space="preserve">  {id:3, cat:'A', amount:150},</w:t>
        <w:br/>
      </w:r>
      <w:r>
        <w:rPr>
          <w:rFonts w:ascii="Courier New" w:hAnsi="Courier New"/>
          <w:sz w:val="20"/>
        </w:rPr>
        <w:t>];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// groupBy theo cat</w:t>
        <w:br/>
      </w:r>
      <w:r>
        <w:rPr>
          <w:rFonts w:ascii="Courier New" w:hAnsi="Courier New"/>
          <w:sz w:val="20"/>
        </w:rPr>
        <w:t>const byCat = orders.reduce((acc,o)=&gt;{</w:t>
        <w:br/>
      </w:r>
      <w:r>
        <w:rPr>
          <w:rFonts w:ascii="Courier New" w:hAnsi="Courier New"/>
          <w:sz w:val="20"/>
        </w:rPr>
        <w:t xml:space="preserve">  (acc[o.cat] ||= []).push(o);</w:t>
        <w:br/>
      </w:r>
      <w:r>
        <w:rPr>
          <w:rFonts w:ascii="Courier New" w:hAnsi="Courier New"/>
          <w:sz w:val="20"/>
        </w:rPr>
        <w:t xml:space="preserve">  return acc;</w:t>
        <w:br/>
      </w:r>
      <w:r>
        <w:rPr>
          <w:rFonts w:ascii="Courier New" w:hAnsi="Courier New"/>
          <w:sz w:val="20"/>
        </w:rPr>
        <w:t>}, {});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// histogram theo cat</w:t>
        <w:br/>
      </w:r>
      <w:r>
        <w:rPr>
          <w:rFonts w:ascii="Courier New" w:hAnsi="Courier New"/>
          <w:sz w:val="20"/>
        </w:rPr>
        <w:t>const hist = orders.reduce((acc,o)=&gt;{</w:t>
        <w:br/>
      </w:r>
      <w:r>
        <w:rPr>
          <w:rFonts w:ascii="Courier New" w:hAnsi="Courier New"/>
          <w:sz w:val="20"/>
        </w:rPr>
        <w:t xml:space="preserve">  acc[o.cat] = (acc[o.cat]||0) + 1;</w:t>
        <w:br/>
      </w:r>
      <w:r>
        <w:rPr>
          <w:rFonts w:ascii="Courier New" w:hAnsi="Courier New"/>
          <w:sz w:val="20"/>
        </w:rPr>
        <w:t xml:space="preserve">  return acc;</w:t>
        <w:br/>
      </w:r>
      <w:r>
        <w:rPr>
          <w:rFonts w:ascii="Courier New" w:hAnsi="Courier New"/>
          <w:sz w:val="20"/>
        </w:rPr>
        <w:t>}, {});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// index theo id</w:t>
        <w:br/>
      </w:r>
      <w:r>
        <w:rPr>
          <w:rFonts w:ascii="Courier New" w:hAnsi="Courier New"/>
          <w:sz w:val="20"/>
        </w:rPr>
        <w:t>const index = orders.reduce((acc,o)=&gt; (acc[o.id]=o, acc), {});</w:t>
        <w:br/>
      </w:r>
    </w:p>
    <w:p>
      <w:pPr>
        <w:pStyle w:val="Heading2"/>
      </w:pPr>
      <w:r>
        <w:t>5) Closure &amp; Scope &amp; IIFE</w:t>
      </w:r>
    </w:p>
    <w:p>
      <w:r>
        <w:t>• Closure: hàm nhớ môi trường khi tạo ra nó; dùng để đóng gói trạng thái (counter) hoặc tạo factory.</w:t>
      </w:r>
    </w:p>
    <w:p>
      <w:r>
        <w:t>• IIFE: hàm tự chạy ngay để tạo phạm vi cô lập (ngày xưa thay cho module).</w:t>
      </w:r>
    </w:p>
    <w:p>
      <w:r>
        <w:rPr>
          <w:rFonts w:ascii="Courier New" w:hAnsi="Courier New"/>
          <w:sz w:val="20"/>
        </w:rPr>
        <w:t>function makeCounter(start=0){</w:t>
        <w:br/>
      </w:r>
      <w:r>
        <w:rPr>
          <w:rFonts w:ascii="Courier New" w:hAnsi="Courier New"/>
          <w:sz w:val="20"/>
        </w:rPr>
        <w:t xml:space="preserve">  let c = start;                 // biến 'c' được đóng gói trong closure</w:t>
        <w:br/>
      </w:r>
      <w:r>
        <w:rPr>
          <w:rFonts w:ascii="Courier New" w:hAnsi="Courier New"/>
          <w:sz w:val="20"/>
        </w:rPr>
        <w:t xml:space="preserve">  return {</w:t>
        <w:br/>
      </w:r>
      <w:r>
        <w:rPr>
          <w:rFonts w:ascii="Courier New" w:hAnsi="Courier New"/>
          <w:sz w:val="20"/>
        </w:rPr>
        <w:t xml:space="preserve">    next(){ return ++c; },</w:t>
        <w:br/>
      </w:r>
      <w:r>
        <w:rPr>
          <w:rFonts w:ascii="Courier New" w:hAnsi="Courier New"/>
          <w:sz w:val="20"/>
        </w:rPr>
        <w:t xml:space="preserve">    reset(){ c = 0; }</w:t>
        <w:br/>
      </w:r>
      <w:r>
        <w:rPr>
          <w:rFonts w:ascii="Courier New" w:hAnsi="Courier New"/>
          <w:sz w:val="20"/>
        </w:rPr>
        <w:t xml:space="preserve">  };</w:t>
        <w:br/>
      </w:r>
      <w:r>
        <w:rPr>
          <w:rFonts w:ascii="Courier New" w:hAnsi="Courier New"/>
          <w:sz w:val="20"/>
        </w:rPr>
        <w:t>}</w:t>
        <w:br/>
      </w:r>
      <w:r>
        <w:rPr>
          <w:rFonts w:ascii="Courier New" w:hAnsi="Courier New"/>
          <w:sz w:val="20"/>
        </w:rPr>
        <w:t>const counter = makeCounter(5);</w:t>
        <w:br/>
      </w:r>
      <w:r>
        <w:rPr>
          <w:rFonts w:ascii="Courier New" w:hAnsi="Courier New"/>
          <w:sz w:val="20"/>
        </w:rPr>
        <w:t>counter.next(); // 6</w:t>
        <w:br/>
      </w:r>
      <w:r>
        <w:rPr>
          <w:rFonts w:ascii="Courier New" w:hAnsi="Courier New"/>
          <w:sz w:val="20"/>
        </w:rPr>
        <w:t>counter.next(); // 7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// IIFE</w:t>
        <w:br/>
      </w:r>
      <w:r>
        <w:rPr>
          <w:rFonts w:ascii="Courier New" w:hAnsi="Courier New"/>
          <w:sz w:val="20"/>
        </w:rPr>
        <w:t>(function(){</w:t>
        <w:br/>
      </w:r>
      <w:r>
        <w:rPr>
          <w:rFonts w:ascii="Courier New" w:hAnsi="Courier New"/>
          <w:sz w:val="20"/>
        </w:rPr>
        <w:t xml:space="preserve">  const secret = 42;</w:t>
        <w:br/>
      </w:r>
      <w:r>
        <w:rPr>
          <w:rFonts w:ascii="Courier New" w:hAnsi="Courier New"/>
          <w:sz w:val="20"/>
        </w:rPr>
        <w:t xml:space="preserve">  console.log('IIFE running...', secret);</w:t>
        <w:br/>
      </w:r>
      <w:r>
        <w:rPr>
          <w:rFonts w:ascii="Courier New" w:hAnsi="Courier New"/>
          <w:sz w:val="20"/>
        </w:rPr>
        <w:t>})();</w:t>
        <w:br/>
      </w:r>
    </w:p>
    <w:p>
      <w:pPr>
        <w:pStyle w:val="Heading2"/>
      </w:pPr>
      <w:r>
        <w:t>6) this, call/apply/bind; arrow function không có this riêng</w:t>
      </w:r>
    </w:p>
    <w:p>
      <w:r>
        <w:t>• this phụ thuộc cách gọi hàm. Khi tách method ra khỏi object, this mất ngữ cảnh → dùng bind.</w:t>
      </w:r>
    </w:p>
    <w:p>
      <w:r>
        <w:t>• call/apply để gọi với this cụ thể; apply nhận mảng tham số. Arrow function kế thừa this ở nơi định nghĩa.</w:t>
      </w:r>
    </w:p>
    <w:p>
      <w:r>
        <w:rPr>
          <w:rFonts w:ascii="Courier New" w:hAnsi="Courier New"/>
          <w:sz w:val="20"/>
        </w:rPr>
        <w:t>const logger = {</w:t>
        <w:br/>
      </w:r>
      <w:r>
        <w:rPr>
          <w:rFonts w:ascii="Courier New" w:hAnsi="Courier New"/>
          <w:sz w:val="20"/>
        </w:rPr>
        <w:t xml:space="preserve">  prefix: '[LOG]',</w:t>
        <w:br/>
      </w:r>
      <w:r>
        <w:rPr>
          <w:rFonts w:ascii="Courier New" w:hAnsi="Courier New"/>
          <w:sz w:val="20"/>
        </w:rPr>
        <w:t xml:space="preserve">  log(msg){ console.log(this.prefix, msg); }</w:t>
        <w:br/>
      </w:r>
      <w:r>
        <w:rPr>
          <w:rFonts w:ascii="Courier New" w:hAnsi="Courier New"/>
          <w:sz w:val="20"/>
        </w:rPr>
        <w:t>};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logger.log('hello');     // [LOG] hello</w:t>
        <w:br/>
      </w:r>
      <w:r>
        <w:rPr>
          <w:rFonts w:ascii="Courier New" w:hAnsi="Courier New"/>
          <w:sz w:val="20"/>
        </w:rPr>
        <w:t>const f = logger.log;    // tách ra =&gt; this mất</w:t>
        <w:br/>
      </w:r>
      <w:r>
        <w:rPr>
          <w:rFonts w:ascii="Courier New" w:hAnsi="Courier New"/>
          <w:sz w:val="20"/>
        </w:rPr>
        <w:t>try{ f('oops'); }catch(e){ console.log('this lost'); }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const bound = logger.log.bind(logger);</w:t>
        <w:br/>
      </w:r>
      <w:r>
        <w:rPr>
          <w:rFonts w:ascii="Courier New" w:hAnsi="Courier New"/>
          <w:sz w:val="20"/>
        </w:rPr>
        <w:t>bound('ok');             // [LOG] ok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function sum(a,b){ return a+b; }</w:t>
        <w:br/>
      </w:r>
      <w:r>
        <w:rPr>
          <w:rFonts w:ascii="Courier New" w:hAnsi="Courier New"/>
          <w:sz w:val="20"/>
        </w:rPr>
        <w:t>sum.call(null, 2, 3);        // 5</w:t>
        <w:br/>
      </w:r>
      <w:r>
        <w:rPr>
          <w:rFonts w:ascii="Courier New" w:hAnsi="Courier New"/>
          <w:sz w:val="20"/>
        </w:rPr>
        <w:t>sum.apply(null, [2,3]);      // 5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// Arrow kế thừa this</w:t>
        <w:br/>
      </w:r>
      <w:r>
        <w:rPr>
          <w:rFonts w:ascii="Courier New" w:hAnsi="Courier New"/>
          <w:sz w:val="20"/>
        </w:rPr>
        <w:t>const obj = {</w:t>
        <w:br/>
      </w:r>
      <w:r>
        <w:rPr>
          <w:rFonts w:ascii="Courier New" w:hAnsi="Courier New"/>
          <w:sz w:val="20"/>
        </w:rPr>
        <w:t xml:space="preserve">  x: 10,</w:t>
        <w:br/>
      </w:r>
      <w:r>
        <w:rPr>
          <w:rFonts w:ascii="Courier New" w:hAnsi="Courier New"/>
          <w:sz w:val="20"/>
        </w:rPr>
        <w:t xml:space="preserve">  getXArrow: () =&gt; this.x,      // this = ngữ cảnh file/module, không phải obj</w:t>
        <w:br/>
      </w:r>
      <w:r>
        <w:rPr>
          <w:rFonts w:ascii="Courier New" w:hAnsi="Courier New"/>
          <w:sz w:val="20"/>
        </w:rPr>
        <w:t xml:space="preserve">  getX(){</w:t>
        <w:br/>
      </w:r>
      <w:r>
        <w:rPr>
          <w:rFonts w:ascii="Courier New" w:hAnsi="Courier New"/>
          <w:sz w:val="20"/>
        </w:rPr>
        <w:t xml:space="preserve">    const inner = () =&gt; this.x; // arrow kế thừa this của getX (là obj)</w:t>
        <w:br/>
      </w:r>
      <w:r>
        <w:rPr>
          <w:rFonts w:ascii="Courier New" w:hAnsi="Courier New"/>
          <w:sz w:val="20"/>
        </w:rPr>
        <w:t xml:space="preserve">    return inner();</w:t>
        <w:br/>
      </w:r>
      <w:r>
        <w:rPr>
          <w:rFonts w:ascii="Courier New" w:hAnsi="Courier New"/>
          <w:sz w:val="20"/>
        </w:rPr>
        <w:t xml:space="preserve">  }</w:t>
        <w:br/>
      </w:r>
      <w:r>
        <w:rPr>
          <w:rFonts w:ascii="Courier New" w:hAnsi="Courier New"/>
          <w:sz w:val="20"/>
        </w:rPr>
        <w:t>};</w:t>
        <w:br/>
      </w:r>
      <w:r>
        <w:rPr>
          <w:rFonts w:ascii="Courier New" w:hAnsi="Courier New"/>
          <w:sz w:val="20"/>
        </w:rPr>
        <w:t>obj.getX(); // 10</w:t>
        <w:br/>
      </w:r>
      <w:r>
        <w:rPr>
          <w:rFonts w:ascii="Courier New" w:hAnsi="Courier New"/>
          <w:sz w:val="20"/>
        </w:rPr>
        <w:t>obj.getXArrow(); // thường là undefined trong strict mode</w:t>
        <w:br/>
      </w:r>
    </w:p>
    <w:p>
      <w:pPr>
        <w:pStyle w:val="Heading2"/>
      </w:pPr>
      <w:r>
        <w:t>7) JSON: stringify / parse; replacer / reviver; clone sâu</w:t>
      </w:r>
    </w:p>
    <w:p>
      <w:r>
        <w:t>• JSON.stringify(obj) → chuỗi; JSON.parse(str) → object.</w:t>
      </w:r>
    </w:p>
    <w:p>
      <w:r>
        <w:t>• replacer (trong stringify) để loại bớt/biến đổi; reviver (trong parse) để khôi phục kiểu (vd Date).</w:t>
      </w:r>
    </w:p>
    <w:p>
      <w:r>
        <w:t>• JSON clone không giữ function/Date/undefined/NaN/Infinity. Dùng structuredClone (trình duyệt mới) để clone sâu an toàn hơn.</w:t>
      </w:r>
    </w:p>
    <w:p>
      <w:r>
        <w:rPr>
          <w:rFonts w:ascii="Courier New" w:hAnsi="Courier New"/>
          <w:sz w:val="20"/>
        </w:rPr>
        <w:t>const obj = { a:1, b:2, when: new Date() };</w:t>
        <w:br/>
      </w:r>
      <w:r>
        <w:rPr>
          <w:rFonts w:ascii="Courier New" w:hAnsi="Courier New"/>
          <w:sz w:val="20"/>
        </w:rPr>
        <w:t>const json = JSON.stringify(obj, (k,v)=&gt; k==='b'? undefined : v); // loại bỏ b</w:t>
        <w:br/>
      </w:r>
      <w:r>
        <w:rPr>
          <w:rFonts w:ascii="Courier New" w:hAnsi="Courier New"/>
          <w:sz w:val="20"/>
        </w:rPr>
        <w:t>// reviver khôi phục Date</w:t>
        <w:br/>
      </w:r>
      <w:r>
        <w:rPr>
          <w:rFonts w:ascii="Courier New" w:hAnsi="Courier New"/>
          <w:sz w:val="20"/>
        </w:rPr>
        <w:t>const back = JSON.parse(json, (k,v)=&gt; k==='when' ? new Date(v) : v);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const deep = structuredClone ? structuredClone(obj) : JSON.parse(JSON.stringify(obj));</w:t>
        <w:br/>
      </w:r>
    </w:p>
    <w:p>
      <w:pPr>
        <w:pStyle w:val="Heading2"/>
      </w:pPr>
      <w:r>
        <w:t>8) Tiện ích thường dùng: entries, uniqueBy, groupBy(fn)</w:t>
      </w:r>
    </w:p>
    <w:p>
      <w:r>
        <w:t>• Object.entries/fromEntries giúp chuyển qua lại giữa object ↔ entries.</w:t>
      </w:r>
    </w:p>
    <w:p>
      <w:r>
        <w:t>• uniqueBy: khử trùng lặp theo khóa; groupBy tổng quát theo hàm key.</w:t>
      </w:r>
    </w:p>
    <w:p>
      <w:r>
        <w:rPr>
          <w:rFonts w:ascii="Courier New" w:hAnsi="Courier New"/>
          <w:sz w:val="20"/>
        </w:rPr>
        <w:t>function toEntries(obj){ return Object.entries(obj); }</w:t>
        <w:br/>
      </w:r>
      <w:r>
        <w:rPr>
          <w:rFonts w:ascii="Courier New" w:hAnsi="Courier New"/>
          <w:sz w:val="20"/>
        </w:rPr>
        <w:t>function fromEntries(entries){ return Object.fromEntries(entries); }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function uniqueBy(arr, keyFn){</w:t>
        <w:br/>
      </w:r>
      <w:r>
        <w:rPr>
          <w:rFonts w:ascii="Courier New" w:hAnsi="Courier New"/>
          <w:sz w:val="20"/>
        </w:rPr>
        <w:t xml:space="preserve">  const seen = new Set();</w:t>
        <w:br/>
      </w:r>
      <w:r>
        <w:rPr>
          <w:rFonts w:ascii="Courier New" w:hAnsi="Courier New"/>
          <w:sz w:val="20"/>
        </w:rPr>
        <w:t xml:space="preserve">  const out = [];</w:t>
        <w:br/>
      </w:r>
      <w:r>
        <w:rPr>
          <w:rFonts w:ascii="Courier New" w:hAnsi="Courier New"/>
          <w:sz w:val="20"/>
        </w:rPr>
        <w:t xml:space="preserve">  for(const x of arr){</w:t>
        <w:br/>
      </w:r>
      <w:r>
        <w:rPr>
          <w:rFonts w:ascii="Courier New" w:hAnsi="Courier New"/>
          <w:sz w:val="20"/>
        </w:rPr>
        <w:t xml:space="preserve">    const k = keyFn(x);</w:t>
        <w:br/>
      </w:r>
      <w:r>
        <w:rPr>
          <w:rFonts w:ascii="Courier New" w:hAnsi="Courier New"/>
          <w:sz w:val="20"/>
        </w:rPr>
        <w:t xml:space="preserve">    if(!seen.has(k)){ seen.add(k); out.push(x); }</w:t>
        <w:br/>
      </w:r>
      <w:r>
        <w:rPr>
          <w:rFonts w:ascii="Courier New" w:hAnsi="Courier New"/>
          <w:sz w:val="20"/>
        </w:rPr>
        <w:t xml:space="preserve">  }</w:t>
        <w:br/>
      </w:r>
      <w:r>
        <w:rPr>
          <w:rFonts w:ascii="Courier New" w:hAnsi="Courier New"/>
          <w:sz w:val="20"/>
        </w:rPr>
        <w:t xml:space="preserve">  return out;</w:t>
        <w:br/>
      </w:r>
      <w:r>
        <w:rPr>
          <w:rFonts w:ascii="Courier New" w:hAnsi="Courier New"/>
          <w:sz w:val="20"/>
        </w:rPr>
        <w:t>}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function groupBy(arr, keyFn){</w:t>
        <w:br/>
      </w:r>
      <w:r>
        <w:rPr>
          <w:rFonts w:ascii="Courier New" w:hAnsi="Courier New"/>
          <w:sz w:val="20"/>
        </w:rPr>
        <w:t xml:space="preserve">  return arr.reduce((acc, item)=&gt;{</w:t>
        <w:br/>
      </w:r>
      <w:r>
        <w:rPr>
          <w:rFonts w:ascii="Courier New" w:hAnsi="Courier New"/>
          <w:sz w:val="20"/>
        </w:rPr>
        <w:t xml:space="preserve">    const k = keyFn(item);</w:t>
        <w:br/>
      </w:r>
      <w:r>
        <w:rPr>
          <w:rFonts w:ascii="Courier New" w:hAnsi="Courier New"/>
          <w:sz w:val="20"/>
        </w:rPr>
        <w:t xml:space="preserve">    (acc[k] ||= []).push(item);</w:t>
        <w:br/>
      </w:r>
      <w:r>
        <w:rPr>
          <w:rFonts w:ascii="Courier New" w:hAnsi="Courier New"/>
          <w:sz w:val="20"/>
        </w:rPr>
        <w:t xml:space="preserve">    return acc;</w:t>
        <w:br/>
      </w:r>
      <w:r>
        <w:rPr>
          <w:rFonts w:ascii="Courier New" w:hAnsi="Courier New"/>
          <w:sz w:val="20"/>
        </w:rPr>
        <w:t xml:space="preserve">  }, {});</w:t>
        <w:br/>
      </w:r>
      <w:r>
        <w:rPr>
          <w:rFonts w:ascii="Courier New" w:hAnsi="Courier New"/>
          <w:sz w:val="20"/>
        </w:rPr>
        <w:t>}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// Ví dụ</w:t>
        <w:br/>
      </w:r>
      <w:r>
        <w:rPr>
          <w:rFonts w:ascii="Courier New" w:hAnsi="Courier New"/>
          <w:sz w:val="20"/>
        </w:rPr>
        <w:t>const people = [</w:t>
        <w:br/>
      </w:r>
      <w:r>
        <w:rPr>
          <w:rFonts w:ascii="Courier New" w:hAnsi="Courier New"/>
          <w:sz w:val="20"/>
        </w:rPr>
        <w:t xml:space="preserve">  {id:1, name:'An', city:'HN'},</w:t>
        <w:br/>
      </w:r>
      <w:r>
        <w:rPr>
          <w:rFonts w:ascii="Courier New" w:hAnsi="Courier New"/>
          <w:sz w:val="20"/>
        </w:rPr>
        <w:t xml:space="preserve">  {id:2, name:'Bình', city:'HCM'},</w:t>
        <w:br/>
      </w:r>
      <w:r>
        <w:rPr>
          <w:rFonts w:ascii="Courier New" w:hAnsi="Courier New"/>
          <w:sz w:val="20"/>
        </w:rPr>
        <w:t xml:space="preserve">  {id:3, name:'An', city:'HN'}</w:t>
        <w:br/>
      </w:r>
      <w:r>
        <w:rPr>
          <w:rFonts w:ascii="Courier New" w:hAnsi="Courier New"/>
          <w:sz w:val="20"/>
        </w:rPr>
        <w:t>];</w:t>
        <w:br/>
      </w:r>
      <w:r>
        <w:rPr>
          <w:rFonts w:ascii="Courier New" w:hAnsi="Courier New"/>
          <w:sz w:val="20"/>
        </w:rPr>
        <w:t>const uniqByName = uniqueBy(people, p=&gt;p.name); // giữ bản ghi đầu tiên theo name</w:t>
        <w:br/>
      </w:r>
      <w:r>
        <w:rPr>
          <w:rFonts w:ascii="Courier New" w:hAnsi="Courier New"/>
          <w:sz w:val="20"/>
        </w:rPr>
        <w:t>const byCity = groupBy(people, p=&gt;p.city);</w:t>
        <w:br/>
      </w:r>
    </w:p>
    <w:p>
      <w:pPr>
        <w:pStyle w:val="Heading2"/>
      </w:pPr>
      <w:r>
        <w:t>9) Lỗi thường gặp &amp; mẹo</w:t>
      </w:r>
    </w:p>
    <w:p>
      <w:r>
        <w:t>• Quên copy trước khi sort/splice → mutate mảng gốc ngoài ý muốn.</w:t>
      </w:r>
    </w:p>
    <w:p>
      <w:r>
        <w:t>• Dùng function thường trong callback nhưng cần this của object → đổi sang arrow/bind đúng ngữ cảnh.</w:t>
      </w:r>
    </w:p>
    <w:p>
      <w:r>
        <w:t>• Nhầm lẫn giữa map (trả mảng mới) và forEach (không trả kết quả).</w:t>
      </w:r>
    </w:p>
    <w:p>
      <w:r>
        <w:t>• Dùng JSON clone cho object chứa Date/func → mất dữ liệu kiểu; cân nhắc structuredClone hoặc tự xử lý.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